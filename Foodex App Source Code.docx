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83292" w14:textId="7865FDC9" w:rsidR="000D523C" w:rsidRDefault="0014796D">
      <w:pPr>
        <w:pStyle w:val="Title"/>
      </w:pPr>
      <w:r>
        <w:t>FOODEX-AN ONLINE FOOD ORDERING APP</w:t>
      </w:r>
    </w:p>
    <w:p w14:paraId="5C78E4E0" w14:textId="77777777" w:rsidR="000D523C" w:rsidRDefault="00000000">
      <w:pPr>
        <w:pStyle w:val="Heading1"/>
      </w:pPr>
      <w:r>
        <w:t>MainActivity.kt</w:t>
      </w:r>
    </w:p>
    <w:p w14:paraId="2CBBC818" w14:textId="667FB252" w:rsidR="000D523C" w:rsidRDefault="00000000">
      <w:pPr>
        <w:rPr>
          <w:lang w:val="en-IN"/>
        </w:rPr>
      </w:pPr>
      <w:r>
        <w:br/>
      </w:r>
      <w:r w:rsidR="0014796D" w:rsidRPr="0014796D">
        <w:rPr>
          <w:lang w:val="en-IN"/>
        </w:rPr>
        <w:t xml:space="preserve">package </w:t>
      </w:r>
      <w:proofErr w:type="spellStart"/>
      <w:r w:rsidR="0014796D" w:rsidRPr="0014796D">
        <w:rPr>
          <w:lang w:val="en-IN"/>
        </w:rPr>
        <w:t>com.example.foodorderapp</w:t>
      </w:r>
      <w:proofErr w:type="spellEnd"/>
      <w:r w:rsidR="0014796D" w:rsidRPr="0014796D">
        <w:rPr>
          <w:lang w:val="en-IN"/>
        </w:rPr>
        <w:br/>
      </w:r>
      <w:r w:rsidR="0014796D" w:rsidRPr="0014796D">
        <w:rPr>
          <w:lang w:val="en-IN"/>
        </w:rPr>
        <w:br/>
        <w:t xml:space="preserve">import </w:t>
      </w:r>
      <w:proofErr w:type="spellStart"/>
      <w:r w:rsidR="0014796D" w:rsidRPr="0014796D">
        <w:rPr>
          <w:lang w:val="en-IN"/>
        </w:rPr>
        <w:t>android.os.Bundle</w:t>
      </w:r>
      <w:proofErr w:type="spellEnd"/>
      <w:r w:rsidR="0014796D" w:rsidRPr="0014796D">
        <w:rPr>
          <w:lang w:val="en-IN"/>
        </w:rPr>
        <w:br/>
        <w:t xml:space="preserve">import </w:t>
      </w:r>
      <w:proofErr w:type="spellStart"/>
      <w:r w:rsidR="0014796D" w:rsidRPr="0014796D">
        <w:rPr>
          <w:lang w:val="en-IN"/>
        </w:rPr>
        <w:t>androidx.activity.ComponentActivity</w:t>
      </w:r>
      <w:proofErr w:type="spellEnd"/>
      <w:r w:rsidR="0014796D" w:rsidRPr="0014796D">
        <w:rPr>
          <w:lang w:val="en-IN"/>
        </w:rPr>
        <w:br/>
        <w:t xml:space="preserve">import </w:t>
      </w:r>
      <w:proofErr w:type="spellStart"/>
      <w:r w:rsidR="0014796D" w:rsidRPr="0014796D">
        <w:rPr>
          <w:lang w:val="en-IN"/>
        </w:rPr>
        <w:t>androidx.activity.compose.setContent</w:t>
      </w:r>
      <w:proofErr w:type="spellEnd"/>
      <w:r w:rsidR="0014796D" w:rsidRPr="0014796D">
        <w:rPr>
          <w:lang w:val="en-IN"/>
        </w:rPr>
        <w:br/>
        <w:t xml:space="preserve">import </w:t>
      </w:r>
      <w:proofErr w:type="spellStart"/>
      <w:r w:rsidR="0014796D" w:rsidRPr="0014796D">
        <w:rPr>
          <w:lang w:val="en-IN"/>
        </w:rPr>
        <w:t>androidx.compose.foundation.layout.fillMaxSize</w:t>
      </w:r>
      <w:proofErr w:type="spellEnd"/>
      <w:r w:rsidR="0014796D" w:rsidRPr="0014796D">
        <w:rPr>
          <w:lang w:val="en-IN"/>
        </w:rPr>
        <w:br/>
        <w:t>import androidx.compose.material3.MaterialTheme</w:t>
      </w:r>
      <w:r w:rsidR="0014796D" w:rsidRPr="0014796D">
        <w:rPr>
          <w:lang w:val="en-IN"/>
        </w:rPr>
        <w:br/>
        <w:t>import androidx.compose.material3.Surface</w:t>
      </w:r>
      <w:r w:rsidR="0014796D" w:rsidRPr="0014796D">
        <w:rPr>
          <w:lang w:val="en-IN"/>
        </w:rPr>
        <w:br/>
        <w:t>import androidx.compose.runtime.*</w:t>
      </w:r>
      <w:r w:rsidR="0014796D" w:rsidRPr="0014796D">
        <w:rPr>
          <w:lang w:val="en-IN"/>
        </w:rPr>
        <w:br/>
        <w:t xml:space="preserve">import </w:t>
      </w:r>
      <w:proofErr w:type="spellStart"/>
      <w:r w:rsidR="0014796D" w:rsidRPr="0014796D">
        <w:rPr>
          <w:lang w:val="en-IN"/>
        </w:rPr>
        <w:t>androidx.compose.ui.Modifier</w:t>
      </w:r>
      <w:proofErr w:type="spellEnd"/>
      <w:r w:rsidR="0014796D" w:rsidRPr="0014796D">
        <w:rPr>
          <w:lang w:val="en-IN"/>
        </w:rPr>
        <w:br/>
        <w:t xml:space="preserve">import </w:t>
      </w:r>
      <w:proofErr w:type="spellStart"/>
      <w:r w:rsidR="0014796D" w:rsidRPr="0014796D">
        <w:rPr>
          <w:lang w:val="en-IN"/>
        </w:rPr>
        <w:t>androidx.lifecycle.viewmodel.compose.viewModel</w:t>
      </w:r>
      <w:proofErr w:type="spellEnd"/>
      <w:r w:rsidR="0014796D" w:rsidRPr="0014796D">
        <w:rPr>
          <w:lang w:val="en-IN"/>
        </w:rPr>
        <w:br/>
        <w:t xml:space="preserve">import </w:t>
      </w:r>
      <w:proofErr w:type="spellStart"/>
      <w:r w:rsidR="0014796D" w:rsidRPr="0014796D">
        <w:rPr>
          <w:lang w:val="en-IN"/>
        </w:rPr>
        <w:t>com.example.foodorderapp.navigation.NavGraph</w:t>
      </w:r>
      <w:proofErr w:type="spellEnd"/>
      <w:r w:rsidR="0014796D" w:rsidRPr="0014796D">
        <w:rPr>
          <w:lang w:val="en-IN"/>
        </w:rPr>
        <w:br/>
        <w:t xml:space="preserve">import </w:t>
      </w:r>
      <w:proofErr w:type="spellStart"/>
      <w:r w:rsidR="0014796D" w:rsidRPr="0014796D">
        <w:rPr>
          <w:lang w:val="en-IN"/>
        </w:rPr>
        <w:t>com.example.foodorderapp.ui.theme.FoodOrderAppTheme</w:t>
      </w:r>
      <w:proofErr w:type="spellEnd"/>
      <w:r w:rsidR="0014796D" w:rsidRPr="0014796D">
        <w:rPr>
          <w:lang w:val="en-IN"/>
        </w:rPr>
        <w:br/>
        <w:t xml:space="preserve">import </w:t>
      </w:r>
      <w:proofErr w:type="spellStart"/>
      <w:r w:rsidR="0014796D" w:rsidRPr="0014796D">
        <w:rPr>
          <w:lang w:val="en-IN"/>
        </w:rPr>
        <w:t>com.example.foodorderapp.viewmodel.CartViewModel</w:t>
      </w:r>
      <w:proofErr w:type="spellEnd"/>
      <w:r w:rsidR="0014796D" w:rsidRPr="0014796D">
        <w:rPr>
          <w:lang w:val="en-IN"/>
        </w:rPr>
        <w:br/>
      </w:r>
      <w:r w:rsidR="0014796D" w:rsidRPr="0014796D">
        <w:rPr>
          <w:lang w:val="en-IN"/>
        </w:rPr>
        <w:br/>
        <w:t xml:space="preserve">class </w:t>
      </w:r>
      <w:proofErr w:type="spellStart"/>
      <w:r w:rsidR="0014796D" w:rsidRPr="0014796D">
        <w:rPr>
          <w:lang w:val="en-IN"/>
        </w:rPr>
        <w:t>MainActivity</w:t>
      </w:r>
      <w:proofErr w:type="spellEnd"/>
      <w:r w:rsidR="0014796D" w:rsidRPr="0014796D">
        <w:rPr>
          <w:lang w:val="en-IN"/>
        </w:rPr>
        <w:t xml:space="preserve"> : </w:t>
      </w:r>
      <w:proofErr w:type="spellStart"/>
      <w:r w:rsidR="0014796D" w:rsidRPr="0014796D">
        <w:rPr>
          <w:lang w:val="en-IN"/>
        </w:rPr>
        <w:t>ComponentActivity</w:t>
      </w:r>
      <w:proofErr w:type="spellEnd"/>
      <w:r w:rsidR="0014796D" w:rsidRPr="0014796D">
        <w:rPr>
          <w:lang w:val="en-IN"/>
        </w:rPr>
        <w:t>() {</w:t>
      </w:r>
      <w:r w:rsidR="0014796D" w:rsidRPr="0014796D">
        <w:rPr>
          <w:lang w:val="en-IN"/>
        </w:rPr>
        <w:br/>
        <w:t xml:space="preserve">    override fun </w:t>
      </w:r>
      <w:proofErr w:type="spellStart"/>
      <w:r w:rsidR="0014796D" w:rsidRPr="0014796D">
        <w:rPr>
          <w:lang w:val="en-IN"/>
        </w:rPr>
        <w:t>onCreate</w:t>
      </w:r>
      <w:proofErr w:type="spellEnd"/>
      <w:r w:rsidR="0014796D" w:rsidRPr="0014796D">
        <w:rPr>
          <w:lang w:val="en-IN"/>
        </w:rPr>
        <w:t>(</w:t>
      </w:r>
      <w:proofErr w:type="spellStart"/>
      <w:r w:rsidR="0014796D" w:rsidRPr="0014796D">
        <w:rPr>
          <w:lang w:val="en-IN"/>
        </w:rPr>
        <w:t>savedInstanceState</w:t>
      </w:r>
      <w:proofErr w:type="spellEnd"/>
      <w:r w:rsidR="0014796D" w:rsidRPr="0014796D">
        <w:rPr>
          <w:lang w:val="en-IN"/>
        </w:rPr>
        <w:t>: Bundle?) {</w:t>
      </w:r>
      <w:r w:rsidR="0014796D" w:rsidRPr="0014796D">
        <w:rPr>
          <w:lang w:val="en-IN"/>
        </w:rPr>
        <w:br/>
        <w:t xml:space="preserve">        </w:t>
      </w:r>
      <w:proofErr w:type="spellStart"/>
      <w:proofErr w:type="gramStart"/>
      <w:r w:rsidR="0014796D" w:rsidRPr="0014796D">
        <w:rPr>
          <w:lang w:val="en-IN"/>
        </w:rPr>
        <w:t>super.onCreate</w:t>
      </w:r>
      <w:proofErr w:type="spellEnd"/>
      <w:proofErr w:type="gramEnd"/>
      <w:r w:rsidR="0014796D" w:rsidRPr="0014796D">
        <w:rPr>
          <w:lang w:val="en-IN"/>
        </w:rPr>
        <w:t>(</w:t>
      </w:r>
      <w:proofErr w:type="spellStart"/>
      <w:r w:rsidR="0014796D" w:rsidRPr="0014796D">
        <w:rPr>
          <w:lang w:val="en-IN"/>
        </w:rPr>
        <w:t>savedInstanceState</w:t>
      </w:r>
      <w:proofErr w:type="spellEnd"/>
      <w:r w:rsidR="0014796D" w:rsidRPr="0014796D">
        <w:rPr>
          <w:lang w:val="en-IN"/>
        </w:rPr>
        <w:t>)</w:t>
      </w:r>
      <w:r w:rsidR="0014796D" w:rsidRPr="0014796D">
        <w:rPr>
          <w:lang w:val="en-IN"/>
        </w:rPr>
        <w:br/>
        <w:t xml:space="preserve">        </w:t>
      </w:r>
      <w:proofErr w:type="spellStart"/>
      <w:r w:rsidR="0014796D" w:rsidRPr="0014796D">
        <w:rPr>
          <w:i/>
          <w:iCs/>
          <w:lang w:val="en-IN"/>
        </w:rPr>
        <w:t>setContent</w:t>
      </w:r>
      <w:proofErr w:type="spellEnd"/>
      <w:r w:rsidR="0014796D" w:rsidRPr="0014796D">
        <w:rPr>
          <w:i/>
          <w:iCs/>
          <w:lang w:val="en-IN"/>
        </w:rPr>
        <w:t xml:space="preserve"> </w:t>
      </w:r>
      <w:r w:rsidR="0014796D" w:rsidRPr="0014796D">
        <w:rPr>
          <w:b/>
          <w:bCs/>
          <w:lang w:val="en-IN"/>
        </w:rPr>
        <w:t>{</w:t>
      </w:r>
      <w:r w:rsidR="0014796D" w:rsidRPr="0014796D">
        <w:rPr>
          <w:b/>
          <w:bCs/>
          <w:lang w:val="en-IN"/>
        </w:rPr>
        <w:br/>
        <w:t xml:space="preserve">            </w:t>
      </w:r>
      <w:proofErr w:type="spellStart"/>
      <w:proofErr w:type="gramStart"/>
      <w:r w:rsidR="0014796D" w:rsidRPr="0014796D">
        <w:rPr>
          <w:lang w:val="en-IN"/>
        </w:rPr>
        <w:t>FoodOrderApp</w:t>
      </w:r>
      <w:proofErr w:type="spellEnd"/>
      <w:r w:rsidR="0014796D" w:rsidRPr="0014796D">
        <w:rPr>
          <w:lang w:val="en-IN"/>
        </w:rPr>
        <w:t>(</w:t>
      </w:r>
      <w:proofErr w:type="gramEnd"/>
      <w:r w:rsidR="0014796D" w:rsidRPr="0014796D">
        <w:rPr>
          <w:lang w:val="en-IN"/>
        </w:rPr>
        <w:t>)</w:t>
      </w:r>
      <w:r w:rsidR="0014796D" w:rsidRPr="0014796D">
        <w:rPr>
          <w:lang w:val="en-IN"/>
        </w:rPr>
        <w:br/>
        <w:t xml:space="preserve">      </w:t>
      </w:r>
      <w:proofErr w:type="gramStart"/>
      <w:r w:rsidR="0014796D" w:rsidRPr="0014796D">
        <w:rPr>
          <w:lang w:val="en-IN"/>
        </w:rPr>
        <w:t xml:space="preserve">  </w:t>
      </w:r>
      <w:r w:rsidR="0014796D" w:rsidRPr="0014796D">
        <w:rPr>
          <w:b/>
          <w:bCs/>
          <w:lang w:val="en-IN"/>
        </w:rPr>
        <w:t>}</w:t>
      </w:r>
      <w:proofErr w:type="gramEnd"/>
      <w:r w:rsidR="0014796D" w:rsidRPr="0014796D">
        <w:rPr>
          <w:b/>
          <w:bCs/>
          <w:lang w:val="en-IN"/>
        </w:rPr>
        <w:br/>
        <w:t xml:space="preserve">  </w:t>
      </w:r>
      <w:proofErr w:type="gramStart"/>
      <w:r w:rsidR="0014796D" w:rsidRPr="0014796D">
        <w:rPr>
          <w:b/>
          <w:bCs/>
          <w:lang w:val="en-IN"/>
        </w:rPr>
        <w:t xml:space="preserve">  </w:t>
      </w:r>
      <w:r w:rsidR="0014796D" w:rsidRPr="0014796D">
        <w:rPr>
          <w:lang w:val="en-IN"/>
        </w:rPr>
        <w:t>}</w:t>
      </w:r>
      <w:proofErr w:type="gramEnd"/>
      <w:r w:rsidR="0014796D" w:rsidRPr="0014796D">
        <w:rPr>
          <w:lang w:val="en-IN"/>
        </w:rPr>
        <w:br/>
        <w:t>}</w:t>
      </w:r>
      <w:r w:rsidR="0014796D" w:rsidRPr="0014796D">
        <w:rPr>
          <w:lang w:val="en-IN"/>
        </w:rPr>
        <w:br/>
      </w:r>
      <w:r w:rsidR="0014796D" w:rsidRPr="0014796D">
        <w:rPr>
          <w:lang w:val="en-IN"/>
        </w:rPr>
        <w:br/>
        <w:t>@Composable</w:t>
      </w:r>
      <w:r w:rsidR="0014796D" w:rsidRPr="0014796D">
        <w:rPr>
          <w:lang w:val="en-IN"/>
        </w:rPr>
        <w:br/>
        <w:t xml:space="preserve">fun </w:t>
      </w:r>
      <w:proofErr w:type="spellStart"/>
      <w:proofErr w:type="gramStart"/>
      <w:r w:rsidR="0014796D" w:rsidRPr="0014796D">
        <w:rPr>
          <w:lang w:val="en-IN"/>
        </w:rPr>
        <w:t>FoodOrderApp</w:t>
      </w:r>
      <w:proofErr w:type="spellEnd"/>
      <w:r w:rsidR="0014796D" w:rsidRPr="0014796D">
        <w:rPr>
          <w:lang w:val="en-IN"/>
        </w:rPr>
        <w:t>(</w:t>
      </w:r>
      <w:proofErr w:type="gramEnd"/>
      <w:r w:rsidR="0014796D" w:rsidRPr="0014796D">
        <w:rPr>
          <w:lang w:val="en-IN"/>
        </w:rPr>
        <w:t>) {</w:t>
      </w:r>
      <w:r w:rsidR="0014796D" w:rsidRPr="0014796D">
        <w:rPr>
          <w:lang w:val="en-IN"/>
        </w:rPr>
        <w:br/>
        <w:t xml:space="preserve">    </w:t>
      </w:r>
      <w:proofErr w:type="spellStart"/>
      <w:r w:rsidR="0014796D" w:rsidRPr="0014796D">
        <w:rPr>
          <w:lang w:val="en-IN"/>
        </w:rPr>
        <w:t>FoodOrderAppTheme</w:t>
      </w:r>
      <w:proofErr w:type="spellEnd"/>
      <w:r w:rsidR="0014796D" w:rsidRPr="0014796D">
        <w:rPr>
          <w:lang w:val="en-IN"/>
        </w:rPr>
        <w:t xml:space="preserve"> </w:t>
      </w:r>
      <w:r w:rsidR="0014796D" w:rsidRPr="0014796D">
        <w:rPr>
          <w:b/>
          <w:bCs/>
          <w:lang w:val="en-IN"/>
        </w:rPr>
        <w:t>{</w:t>
      </w:r>
      <w:r w:rsidR="0014796D" w:rsidRPr="0014796D">
        <w:rPr>
          <w:b/>
          <w:bCs/>
          <w:lang w:val="en-IN"/>
        </w:rPr>
        <w:br/>
        <w:t xml:space="preserve">        </w:t>
      </w:r>
      <w:proofErr w:type="gramStart"/>
      <w:r w:rsidR="0014796D" w:rsidRPr="0014796D">
        <w:rPr>
          <w:lang w:val="en-IN"/>
        </w:rPr>
        <w:t>Surface(</w:t>
      </w:r>
      <w:proofErr w:type="gramEnd"/>
      <w:r w:rsidR="0014796D" w:rsidRPr="0014796D">
        <w:rPr>
          <w:lang w:val="en-IN"/>
        </w:rPr>
        <w:br/>
        <w:t xml:space="preserve">            modifier = </w:t>
      </w:r>
      <w:proofErr w:type="spellStart"/>
      <w:r w:rsidR="0014796D" w:rsidRPr="0014796D">
        <w:rPr>
          <w:lang w:val="en-IN"/>
        </w:rPr>
        <w:t>Modifier.</w:t>
      </w:r>
      <w:r w:rsidR="0014796D" w:rsidRPr="0014796D">
        <w:rPr>
          <w:i/>
          <w:iCs/>
          <w:lang w:val="en-IN"/>
        </w:rPr>
        <w:t>fillMaxSize</w:t>
      </w:r>
      <w:proofErr w:type="spellEnd"/>
      <w:r w:rsidR="0014796D" w:rsidRPr="0014796D">
        <w:rPr>
          <w:lang w:val="en-IN"/>
        </w:rPr>
        <w:t>(),</w:t>
      </w:r>
      <w:r w:rsidR="0014796D" w:rsidRPr="0014796D">
        <w:rPr>
          <w:lang w:val="en-IN"/>
        </w:rPr>
        <w:br/>
        <w:t xml:space="preserve">            </w:t>
      </w:r>
      <w:proofErr w:type="spellStart"/>
      <w:r w:rsidR="0014796D" w:rsidRPr="0014796D">
        <w:rPr>
          <w:lang w:val="en-IN"/>
        </w:rPr>
        <w:t>color</w:t>
      </w:r>
      <w:proofErr w:type="spellEnd"/>
      <w:r w:rsidR="0014796D" w:rsidRPr="0014796D">
        <w:rPr>
          <w:lang w:val="en-IN"/>
        </w:rPr>
        <w:t xml:space="preserve"> = </w:t>
      </w:r>
      <w:proofErr w:type="spellStart"/>
      <w:proofErr w:type="gramStart"/>
      <w:r w:rsidR="0014796D" w:rsidRPr="0014796D">
        <w:rPr>
          <w:lang w:val="en-IN"/>
        </w:rPr>
        <w:t>MaterialTheme.colorScheme.background</w:t>
      </w:r>
      <w:proofErr w:type="spellEnd"/>
      <w:proofErr w:type="gramEnd"/>
      <w:r w:rsidR="0014796D" w:rsidRPr="0014796D">
        <w:rPr>
          <w:lang w:val="en-IN"/>
        </w:rPr>
        <w:br/>
        <w:t xml:space="preserve">      </w:t>
      </w:r>
      <w:proofErr w:type="gramStart"/>
      <w:r w:rsidR="0014796D" w:rsidRPr="0014796D">
        <w:rPr>
          <w:lang w:val="en-IN"/>
        </w:rPr>
        <w:t xml:space="preserve">  )</w:t>
      </w:r>
      <w:proofErr w:type="gramEnd"/>
      <w:r w:rsidR="0014796D" w:rsidRPr="0014796D">
        <w:rPr>
          <w:lang w:val="en-IN"/>
        </w:rPr>
        <w:t xml:space="preserve"> </w:t>
      </w:r>
      <w:r w:rsidR="0014796D" w:rsidRPr="0014796D">
        <w:rPr>
          <w:b/>
          <w:bCs/>
          <w:lang w:val="en-IN"/>
        </w:rPr>
        <w:t>{</w:t>
      </w:r>
      <w:r w:rsidR="0014796D" w:rsidRPr="0014796D">
        <w:rPr>
          <w:b/>
          <w:bCs/>
          <w:lang w:val="en-IN"/>
        </w:rPr>
        <w:br/>
        <w:t xml:space="preserve">            </w:t>
      </w:r>
      <w:proofErr w:type="spellStart"/>
      <w:r w:rsidR="0014796D" w:rsidRPr="0014796D">
        <w:rPr>
          <w:lang w:val="en-IN"/>
        </w:rPr>
        <w:t>val</w:t>
      </w:r>
      <w:proofErr w:type="spellEnd"/>
      <w:r w:rsidR="0014796D" w:rsidRPr="0014796D">
        <w:rPr>
          <w:lang w:val="en-IN"/>
        </w:rPr>
        <w:t xml:space="preserve"> </w:t>
      </w:r>
      <w:proofErr w:type="spellStart"/>
      <w:r w:rsidR="0014796D" w:rsidRPr="0014796D">
        <w:rPr>
          <w:lang w:val="en-IN"/>
        </w:rPr>
        <w:t>cartViewModel</w:t>
      </w:r>
      <w:proofErr w:type="spellEnd"/>
      <w:r w:rsidR="0014796D" w:rsidRPr="0014796D">
        <w:rPr>
          <w:lang w:val="en-IN"/>
        </w:rPr>
        <w:t xml:space="preserve">: </w:t>
      </w:r>
      <w:proofErr w:type="spellStart"/>
      <w:r w:rsidR="0014796D" w:rsidRPr="0014796D">
        <w:rPr>
          <w:lang w:val="en-IN"/>
        </w:rPr>
        <w:t>CartViewModel</w:t>
      </w:r>
      <w:proofErr w:type="spellEnd"/>
      <w:r w:rsidR="0014796D" w:rsidRPr="0014796D">
        <w:rPr>
          <w:lang w:val="en-IN"/>
        </w:rPr>
        <w:t xml:space="preserve"> = </w:t>
      </w:r>
      <w:proofErr w:type="spellStart"/>
      <w:proofErr w:type="gramStart"/>
      <w:r w:rsidR="0014796D" w:rsidRPr="0014796D">
        <w:rPr>
          <w:lang w:val="en-IN"/>
        </w:rPr>
        <w:t>viewModel</w:t>
      </w:r>
      <w:proofErr w:type="spellEnd"/>
      <w:r w:rsidR="0014796D" w:rsidRPr="0014796D">
        <w:rPr>
          <w:lang w:val="en-IN"/>
        </w:rPr>
        <w:t>(</w:t>
      </w:r>
      <w:proofErr w:type="gramEnd"/>
      <w:r w:rsidR="0014796D" w:rsidRPr="0014796D">
        <w:rPr>
          <w:lang w:val="en-IN"/>
        </w:rPr>
        <w:t>)</w:t>
      </w:r>
      <w:r w:rsidR="0014796D" w:rsidRPr="0014796D">
        <w:rPr>
          <w:lang w:val="en-IN"/>
        </w:rPr>
        <w:br/>
        <w:t xml:space="preserve">            </w:t>
      </w:r>
      <w:proofErr w:type="spellStart"/>
      <w:proofErr w:type="gramStart"/>
      <w:r w:rsidR="0014796D" w:rsidRPr="0014796D">
        <w:rPr>
          <w:lang w:val="en-IN"/>
        </w:rPr>
        <w:t>NavGraph</w:t>
      </w:r>
      <w:proofErr w:type="spellEnd"/>
      <w:r w:rsidR="0014796D" w:rsidRPr="0014796D">
        <w:rPr>
          <w:lang w:val="en-IN"/>
        </w:rPr>
        <w:t>(</w:t>
      </w:r>
      <w:proofErr w:type="spellStart"/>
      <w:proofErr w:type="gramEnd"/>
      <w:r w:rsidR="0014796D" w:rsidRPr="0014796D">
        <w:rPr>
          <w:lang w:val="en-IN"/>
        </w:rPr>
        <w:t>cartViewModel</w:t>
      </w:r>
      <w:proofErr w:type="spellEnd"/>
      <w:r w:rsidR="0014796D" w:rsidRPr="0014796D">
        <w:rPr>
          <w:lang w:val="en-IN"/>
        </w:rPr>
        <w:t xml:space="preserve"> = </w:t>
      </w:r>
      <w:proofErr w:type="spellStart"/>
      <w:r w:rsidR="0014796D" w:rsidRPr="0014796D">
        <w:rPr>
          <w:lang w:val="en-IN"/>
        </w:rPr>
        <w:t>cartViewModel</w:t>
      </w:r>
      <w:proofErr w:type="spellEnd"/>
      <w:r w:rsidR="0014796D" w:rsidRPr="0014796D">
        <w:rPr>
          <w:lang w:val="en-IN"/>
        </w:rPr>
        <w:t>)</w:t>
      </w:r>
      <w:r w:rsidR="0014796D" w:rsidRPr="0014796D">
        <w:rPr>
          <w:lang w:val="en-IN"/>
        </w:rPr>
        <w:br/>
        <w:t xml:space="preserve">      </w:t>
      </w:r>
      <w:proofErr w:type="gramStart"/>
      <w:r w:rsidR="0014796D" w:rsidRPr="0014796D">
        <w:rPr>
          <w:lang w:val="en-IN"/>
        </w:rPr>
        <w:t xml:space="preserve">  </w:t>
      </w:r>
      <w:r w:rsidR="0014796D" w:rsidRPr="0014796D">
        <w:rPr>
          <w:b/>
          <w:bCs/>
          <w:lang w:val="en-IN"/>
        </w:rPr>
        <w:t>}</w:t>
      </w:r>
      <w:proofErr w:type="gramEnd"/>
      <w:r w:rsidR="0014796D" w:rsidRPr="0014796D">
        <w:rPr>
          <w:b/>
          <w:bCs/>
          <w:lang w:val="en-IN"/>
        </w:rPr>
        <w:br/>
      </w:r>
      <w:r w:rsidR="0014796D" w:rsidRPr="0014796D">
        <w:rPr>
          <w:b/>
          <w:bCs/>
          <w:lang w:val="en-IN"/>
        </w:rPr>
        <w:lastRenderedPageBreak/>
        <w:t xml:space="preserve">  </w:t>
      </w:r>
      <w:proofErr w:type="gramStart"/>
      <w:r w:rsidR="0014796D" w:rsidRPr="0014796D">
        <w:rPr>
          <w:b/>
          <w:bCs/>
          <w:lang w:val="en-IN"/>
        </w:rPr>
        <w:t xml:space="preserve">  }</w:t>
      </w:r>
      <w:proofErr w:type="gramEnd"/>
      <w:r w:rsidR="0014796D" w:rsidRPr="0014796D">
        <w:rPr>
          <w:b/>
          <w:bCs/>
          <w:lang w:val="en-IN"/>
        </w:rPr>
        <w:br/>
      </w:r>
      <w:r w:rsidR="0014796D" w:rsidRPr="0014796D">
        <w:rPr>
          <w:lang w:val="en-IN"/>
        </w:rPr>
        <w:t>}</w:t>
      </w:r>
    </w:p>
    <w:p w14:paraId="4124BD1F" w14:textId="77777777" w:rsidR="0014796D" w:rsidRDefault="0014796D">
      <w:pPr>
        <w:rPr>
          <w:lang w:val="en-IN"/>
        </w:rPr>
      </w:pPr>
    </w:p>
    <w:p w14:paraId="186B7581" w14:textId="0174C906" w:rsidR="0014796D" w:rsidRDefault="0014796D" w:rsidP="0014796D">
      <w:pPr>
        <w:pStyle w:val="Heading1"/>
      </w:pPr>
      <w:proofErr w:type="spellStart"/>
      <w:r>
        <w:t>Cartitem</w:t>
      </w:r>
      <w:r>
        <w:t>.kt</w:t>
      </w:r>
      <w:proofErr w:type="spellEnd"/>
    </w:p>
    <w:p w14:paraId="06852EA8" w14:textId="77777777" w:rsidR="00674458" w:rsidRPr="00674458" w:rsidRDefault="00674458" w:rsidP="00674458">
      <w:pPr>
        <w:rPr>
          <w:lang w:val="en-IN"/>
        </w:rPr>
      </w:pPr>
      <w:r w:rsidRPr="00674458">
        <w:rPr>
          <w:lang w:val="en-IN"/>
        </w:rPr>
        <w:t xml:space="preserve">package </w:t>
      </w:r>
      <w:proofErr w:type="spellStart"/>
      <w:r w:rsidRPr="00674458">
        <w:rPr>
          <w:lang w:val="en-IN"/>
        </w:rPr>
        <w:t>com.</w:t>
      </w:r>
      <w:proofErr w:type="gramStart"/>
      <w:r w:rsidRPr="00674458">
        <w:rPr>
          <w:lang w:val="en-IN"/>
        </w:rPr>
        <w:t>example.foodorderapp</w:t>
      </w:r>
      <w:proofErr w:type="gramEnd"/>
      <w:r w:rsidRPr="00674458">
        <w:rPr>
          <w:lang w:val="en-IN"/>
        </w:rPr>
        <w:t>.model</w:t>
      </w:r>
      <w:proofErr w:type="spellEnd"/>
      <w:r w:rsidRPr="00674458">
        <w:rPr>
          <w:lang w:val="en-IN"/>
        </w:rPr>
        <w:br/>
      </w:r>
      <w:r w:rsidRPr="00674458">
        <w:rPr>
          <w:lang w:val="en-IN"/>
        </w:rPr>
        <w:br/>
        <w:t xml:space="preserve">data class </w:t>
      </w:r>
      <w:proofErr w:type="spellStart"/>
      <w:proofErr w:type="gramStart"/>
      <w:r w:rsidRPr="00674458">
        <w:rPr>
          <w:lang w:val="en-IN"/>
        </w:rPr>
        <w:t>CartItem</w:t>
      </w:r>
      <w:proofErr w:type="spellEnd"/>
      <w:r w:rsidRPr="00674458">
        <w:rPr>
          <w:lang w:val="en-IN"/>
        </w:rPr>
        <w:t>(</w:t>
      </w:r>
      <w:proofErr w:type="gramEnd"/>
      <w:r w:rsidRPr="00674458">
        <w:rPr>
          <w:lang w:val="en-IN"/>
        </w:rPr>
        <w:br/>
        <w:t xml:space="preserve">    </w:t>
      </w:r>
      <w:proofErr w:type="spellStart"/>
      <w:r w:rsidRPr="00674458">
        <w:rPr>
          <w:lang w:val="en-IN"/>
        </w:rPr>
        <w:t>val</w:t>
      </w:r>
      <w:proofErr w:type="spellEnd"/>
      <w:r w:rsidRPr="00674458">
        <w:rPr>
          <w:lang w:val="en-IN"/>
        </w:rPr>
        <w:t xml:space="preserve"> </w:t>
      </w:r>
      <w:proofErr w:type="spellStart"/>
      <w:r w:rsidRPr="00674458">
        <w:rPr>
          <w:lang w:val="en-IN"/>
        </w:rPr>
        <w:t>foodItem</w:t>
      </w:r>
      <w:proofErr w:type="spellEnd"/>
      <w:r w:rsidRPr="00674458">
        <w:rPr>
          <w:lang w:val="en-IN"/>
        </w:rPr>
        <w:t xml:space="preserve">: </w:t>
      </w:r>
      <w:proofErr w:type="spellStart"/>
      <w:r w:rsidRPr="00674458">
        <w:rPr>
          <w:lang w:val="en-IN"/>
        </w:rPr>
        <w:t>FoodItem</w:t>
      </w:r>
      <w:proofErr w:type="spellEnd"/>
      <w:r w:rsidRPr="00674458">
        <w:rPr>
          <w:lang w:val="en-IN"/>
        </w:rPr>
        <w:t>,</w:t>
      </w:r>
      <w:r w:rsidRPr="00674458">
        <w:rPr>
          <w:lang w:val="en-IN"/>
        </w:rPr>
        <w:br/>
        <w:t xml:space="preserve">    </w:t>
      </w:r>
      <w:proofErr w:type="spellStart"/>
      <w:r w:rsidRPr="00674458">
        <w:rPr>
          <w:lang w:val="en-IN"/>
        </w:rPr>
        <w:t>val</w:t>
      </w:r>
      <w:proofErr w:type="spellEnd"/>
      <w:r w:rsidRPr="00674458">
        <w:rPr>
          <w:lang w:val="en-IN"/>
        </w:rPr>
        <w:t xml:space="preserve"> quantity: Int</w:t>
      </w:r>
      <w:r w:rsidRPr="00674458">
        <w:rPr>
          <w:lang w:val="en-IN"/>
        </w:rPr>
        <w:br/>
        <w:t>) {</w:t>
      </w:r>
      <w:r w:rsidRPr="00674458">
        <w:rPr>
          <w:lang w:val="en-IN"/>
        </w:rPr>
        <w:br/>
        <w:t xml:space="preserve">    </w:t>
      </w:r>
      <w:proofErr w:type="spellStart"/>
      <w:r w:rsidRPr="00674458">
        <w:rPr>
          <w:lang w:val="en-IN"/>
        </w:rPr>
        <w:t>val</w:t>
      </w:r>
      <w:proofErr w:type="spellEnd"/>
      <w:r w:rsidRPr="00674458">
        <w:rPr>
          <w:lang w:val="en-IN"/>
        </w:rPr>
        <w:t xml:space="preserve"> </w:t>
      </w:r>
      <w:proofErr w:type="spellStart"/>
      <w:r w:rsidRPr="00674458">
        <w:rPr>
          <w:lang w:val="en-IN"/>
        </w:rPr>
        <w:t>totalPrice</w:t>
      </w:r>
      <w:proofErr w:type="spellEnd"/>
      <w:r w:rsidRPr="00674458">
        <w:rPr>
          <w:lang w:val="en-IN"/>
        </w:rPr>
        <w:t>: Double</w:t>
      </w:r>
      <w:r w:rsidRPr="00674458">
        <w:rPr>
          <w:lang w:val="en-IN"/>
        </w:rPr>
        <w:br/>
        <w:t xml:space="preserve">        </w:t>
      </w:r>
      <w:proofErr w:type="gramStart"/>
      <w:r w:rsidRPr="00674458">
        <w:rPr>
          <w:lang w:val="en-IN"/>
        </w:rPr>
        <w:t>get(</w:t>
      </w:r>
      <w:proofErr w:type="gramEnd"/>
      <w:r w:rsidRPr="00674458">
        <w:rPr>
          <w:lang w:val="en-IN"/>
        </w:rPr>
        <w:t xml:space="preserve">) = </w:t>
      </w:r>
      <w:proofErr w:type="spellStart"/>
      <w:r w:rsidRPr="00674458">
        <w:rPr>
          <w:lang w:val="en-IN"/>
        </w:rPr>
        <w:t>foodItem.price</w:t>
      </w:r>
      <w:proofErr w:type="spellEnd"/>
      <w:r w:rsidRPr="00674458">
        <w:rPr>
          <w:lang w:val="en-IN"/>
        </w:rPr>
        <w:t xml:space="preserve"> * quantity</w:t>
      </w:r>
      <w:r w:rsidRPr="00674458">
        <w:rPr>
          <w:lang w:val="en-IN"/>
        </w:rPr>
        <w:br/>
        <w:t xml:space="preserve">} </w:t>
      </w:r>
    </w:p>
    <w:p w14:paraId="79A21672" w14:textId="77777777" w:rsidR="00674458" w:rsidRPr="00674458" w:rsidRDefault="00674458" w:rsidP="00674458"/>
    <w:p w14:paraId="473F9793" w14:textId="05917E07" w:rsidR="0014796D" w:rsidRDefault="0014796D" w:rsidP="0014796D">
      <w:pPr>
        <w:pStyle w:val="Heading1"/>
        <w:rPr>
          <w:lang w:val="en-IN"/>
        </w:rPr>
      </w:pPr>
      <w:proofErr w:type="spellStart"/>
      <w:r w:rsidRPr="0014796D">
        <w:rPr>
          <w:lang w:val="en-IN"/>
        </w:rPr>
        <w:t>FoodItem</w:t>
      </w:r>
      <w:r>
        <w:rPr>
          <w:lang w:val="en-IN"/>
        </w:rPr>
        <w:t>.kt</w:t>
      </w:r>
      <w:proofErr w:type="spellEnd"/>
    </w:p>
    <w:p w14:paraId="4ADAF212" w14:textId="77777777" w:rsidR="00674458" w:rsidRPr="00674458" w:rsidRDefault="00674458" w:rsidP="00674458">
      <w:pPr>
        <w:rPr>
          <w:lang w:val="en-IN"/>
        </w:rPr>
      </w:pPr>
      <w:r w:rsidRPr="00674458">
        <w:rPr>
          <w:lang w:val="en-IN"/>
        </w:rPr>
        <w:t xml:space="preserve">package </w:t>
      </w:r>
      <w:proofErr w:type="spellStart"/>
      <w:r w:rsidRPr="00674458">
        <w:rPr>
          <w:lang w:val="en-IN"/>
        </w:rPr>
        <w:t>com.</w:t>
      </w:r>
      <w:proofErr w:type="gramStart"/>
      <w:r w:rsidRPr="00674458">
        <w:rPr>
          <w:lang w:val="en-IN"/>
        </w:rPr>
        <w:t>example.foodorderapp</w:t>
      </w:r>
      <w:proofErr w:type="gramEnd"/>
      <w:r w:rsidRPr="00674458">
        <w:rPr>
          <w:lang w:val="en-IN"/>
        </w:rPr>
        <w:t>.model</w:t>
      </w:r>
      <w:proofErr w:type="spellEnd"/>
      <w:r w:rsidRPr="00674458">
        <w:rPr>
          <w:lang w:val="en-IN"/>
        </w:rPr>
        <w:br/>
      </w:r>
      <w:r w:rsidRPr="00674458">
        <w:rPr>
          <w:lang w:val="en-IN"/>
        </w:rPr>
        <w:br/>
        <w:t xml:space="preserve">data class </w:t>
      </w:r>
      <w:proofErr w:type="spellStart"/>
      <w:proofErr w:type="gramStart"/>
      <w:r w:rsidRPr="00674458">
        <w:rPr>
          <w:lang w:val="en-IN"/>
        </w:rPr>
        <w:t>FoodItem</w:t>
      </w:r>
      <w:proofErr w:type="spellEnd"/>
      <w:r w:rsidRPr="00674458">
        <w:rPr>
          <w:lang w:val="en-IN"/>
        </w:rPr>
        <w:t>(</w:t>
      </w:r>
      <w:proofErr w:type="gramEnd"/>
      <w:r w:rsidRPr="00674458">
        <w:rPr>
          <w:lang w:val="en-IN"/>
        </w:rPr>
        <w:br/>
        <w:t xml:space="preserve">    </w:t>
      </w:r>
      <w:proofErr w:type="spellStart"/>
      <w:r w:rsidRPr="00674458">
        <w:rPr>
          <w:lang w:val="en-IN"/>
        </w:rPr>
        <w:t>val</w:t>
      </w:r>
      <w:proofErr w:type="spellEnd"/>
      <w:r w:rsidRPr="00674458">
        <w:rPr>
          <w:lang w:val="en-IN"/>
        </w:rPr>
        <w:t xml:space="preserve"> id: String,</w:t>
      </w:r>
      <w:r w:rsidRPr="00674458">
        <w:rPr>
          <w:lang w:val="en-IN"/>
        </w:rPr>
        <w:br/>
        <w:t xml:space="preserve">    </w:t>
      </w:r>
      <w:proofErr w:type="spellStart"/>
      <w:r w:rsidRPr="00674458">
        <w:rPr>
          <w:lang w:val="en-IN"/>
        </w:rPr>
        <w:t>val</w:t>
      </w:r>
      <w:proofErr w:type="spellEnd"/>
      <w:r w:rsidRPr="00674458">
        <w:rPr>
          <w:lang w:val="en-IN"/>
        </w:rPr>
        <w:t xml:space="preserve"> name: String,</w:t>
      </w:r>
      <w:r w:rsidRPr="00674458">
        <w:rPr>
          <w:lang w:val="en-IN"/>
        </w:rPr>
        <w:br/>
        <w:t xml:space="preserve">    </w:t>
      </w:r>
      <w:proofErr w:type="spellStart"/>
      <w:r w:rsidRPr="00674458">
        <w:rPr>
          <w:lang w:val="en-IN"/>
        </w:rPr>
        <w:t>val</w:t>
      </w:r>
      <w:proofErr w:type="spellEnd"/>
      <w:r w:rsidRPr="00674458">
        <w:rPr>
          <w:lang w:val="en-IN"/>
        </w:rPr>
        <w:t xml:space="preserve"> description: String,</w:t>
      </w:r>
      <w:r w:rsidRPr="00674458">
        <w:rPr>
          <w:lang w:val="en-IN"/>
        </w:rPr>
        <w:br/>
        <w:t xml:space="preserve">    </w:t>
      </w:r>
      <w:proofErr w:type="spellStart"/>
      <w:r w:rsidRPr="00674458">
        <w:rPr>
          <w:lang w:val="en-IN"/>
        </w:rPr>
        <w:t>val</w:t>
      </w:r>
      <w:proofErr w:type="spellEnd"/>
      <w:r w:rsidRPr="00674458">
        <w:rPr>
          <w:lang w:val="en-IN"/>
        </w:rPr>
        <w:t xml:space="preserve"> price: Double,</w:t>
      </w:r>
      <w:r w:rsidRPr="00674458">
        <w:rPr>
          <w:lang w:val="en-IN"/>
        </w:rPr>
        <w:br/>
        <w:t xml:space="preserve">    </w:t>
      </w:r>
      <w:proofErr w:type="spellStart"/>
      <w:r w:rsidRPr="00674458">
        <w:rPr>
          <w:lang w:val="en-IN"/>
        </w:rPr>
        <w:t>val</w:t>
      </w:r>
      <w:proofErr w:type="spellEnd"/>
      <w:r w:rsidRPr="00674458">
        <w:rPr>
          <w:lang w:val="en-IN"/>
        </w:rPr>
        <w:t xml:space="preserve"> </w:t>
      </w:r>
      <w:proofErr w:type="spellStart"/>
      <w:r w:rsidRPr="00674458">
        <w:rPr>
          <w:lang w:val="en-IN"/>
        </w:rPr>
        <w:t>imageUrl</w:t>
      </w:r>
      <w:proofErr w:type="spellEnd"/>
      <w:r w:rsidRPr="00674458">
        <w:rPr>
          <w:lang w:val="en-IN"/>
        </w:rPr>
        <w:t>: String,</w:t>
      </w:r>
      <w:r w:rsidRPr="00674458">
        <w:rPr>
          <w:lang w:val="en-IN"/>
        </w:rPr>
        <w:br/>
        <w:t xml:space="preserve">    </w:t>
      </w:r>
      <w:proofErr w:type="spellStart"/>
      <w:r w:rsidRPr="00674458">
        <w:rPr>
          <w:lang w:val="en-IN"/>
        </w:rPr>
        <w:t>val</w:t>
      </w:r>
      <w:proofErr w:type="spellEnd"/>
      <w:r w:rsidRPr="00674458">
        <w:rPr>
          <w:lang w:val="en-IN"/>
        </w:rPr>
        <w:t xml:space="preserve"> </w:t>
      </w:r>
      <w:proofErr w:type="spellStart"/>
      <w:r w:rsidRPr="00674458">
        <w:rPr>
          <w:lang w:val="en-IN"/>
        </w:rPr>
        <w:t>restaurantId</w:t>
      </w:r>
      <w:proofErr w:type="spellEnd"/>
      <w:r w:rsidRPr="00674458">
        <w:rPr>
          <w:lang w:val="en-IN"/>
        </w:rPr>
        <w:t>: String,</w:t>
      </w:r>
      <w:r w:rsidRPr="00674458">
        <w:rPr>
          <w:lang w:val="en-IN"/>
        </w:rPr>
        <w:br/>
        <w:t xml:space="preserve">    </w:t>
      </w:r>
      <w:proofErr w:type="spellStart"/>
      <w:r w:rsidRPr="00674458">
        <w:rPr>
          <w:lang w:val="en-IN"/>
        </w:rPr>
        <w:t>val</w:t>
      </w:r>
      <w:proofErr w:type="spellEnd"/>
      <w:r w:rsidRPr="00674458">
        <w:rPr>
          <w:lang w:val="en-IN"/>
        </w:rPr>
        <w:t xml:space="preserve"> category: String</w:t>
      </w:r>
      <w:r w:rsidRPr="00674458">
        <w:rPr>
          <w:lang w:val="en-IN"/>
        </w:rPr>
        <w:br/>
        <w:t xml:space="preserve">) </w:t>
      </w:r>
    </w:p>
    <w:p w14:paraId="7C447293" w14:textId="77777777" w:rsidR="00674458" w:rsidRPr="00674458" w:rsidRDefault="00674458" w:rsidP="00674458">
      <w:pPr>
        <w:rPr>
          <w:lang w:val="en-IN"/>
        </w:rPr>
      </w:pPr>
    </w:p>
    <w:p w14:paraId="6D2C720C" w14:textId="77777777" w:rsidR="0014796D" w:rsidRDefault="0014796D" w:rsidP="0014796D">
      <w:pPr>
        <w:rPr>
          <w:lang w:val="en-IN"/>
        </w:rPr>
      </w:pPr>
    </w:p>
    <w:p w14:paraId="00CAE48B" w14:textId="0ADCB8FF" w:rsidR="0014796D" w:rsidRDefault="0014796D" w:rsidP="0014796D">
      <w:pPr>
        <w:pStyle w:val="Heading1"/>
        <w:rPr>
          <w:lang w:val="en-IN"/>
        </w:rPr>
      </w:pPr>
      <w:proofErr w:type="spellStart"/>
      <w:r>
        <w:rPr>
          <w:lang w:val="en-IN"/>
        </w:rPr>
        <w:t>Restaurant</w:t>
      </w:r>
      <w:r>
        <w:rPr>
          <w:lang w:val="en-IN"/>
        </w:rPr>
        <w:t>.kt</w:t>
      </w:r>
      <w:proofErr w:type="spellEnd"/>
    </w:p>
    <w:p w14:paraId="3EC69CF9" w14:textId="77777777" w:rsidR="00674458" w:rsidRPr="00674458" w:rsidRDefault="00674458" w:rsidP="00674458">
      <w:pPr>
        <w:rPr>
          <w:lang w:val="en-IN"/>
        </w:rPr>
      </w:pPr>
      <w:r w:rsidRPr="00674458">
        <w:rPr>
          <w:lang w:val="en-IN"/>
        </w:rPr>
        <w:t xml:space="preserve">package </w:t>
      </w:r>
      <w:proofErr w:type="spellStart"/>
      <w:r w:rsidRPr="00674458">
        <w:rPr>
          <w:lang w:val="en-IN"/>
        </w:rPr>
        <w:t>com.</w:t>
      </w:r>
      <w:proofErr w:type="gramStart"/>
      <w:r w:rsidRPr="00674458">
        <w:rPr>
          <w:lang w:val="en-IN"/>
        </w:rPr>
        <w:t>example.foodorderapp</w:t>
      </w:r>
      <w:proofErr w:type="gramEnd"/>
      <w:r w:rsidRPr="00674458">
        <w:rPr>
          <w:lang w:val="en-IN"/>
        </w:rPr>
        <w:t>.model</w:t>
      </w:r>
      <w:proofErr w:type="spellEnd"/>
      <w:r w:rsidRPr="00674458">
        <w:rPr>
          <w:lang w:val="en-IN"/>
        </w:rPr>
        <w:br/>
      </w:r>
      <w:r w:rsidRPr="00674458">
        <w:rPr>
          <w:lang w:val="en-IN"/>
        </w:rPr>
        <w:br/>
        <w:t xml:space="preserve">data class </w:t>
      </w:r>
      <w:proofErr w:type="gramStart"/>
      <w:r w:rsidRPr="00674458">
        <w:rPr>
          <w:lang w:val="en-IN"/>
        </w:rPr>
        <w:t>Restaurant(</w:t>
      </w:r>
      <w:proofErr w:type="gramEnd"/>
      <w:r w:rsidRPr="00674458">
        <w:rPr>
          <w:lang w:val="en-IN"/>
        </w:rPr>
        <w:br/>
        <w:t xml:space="preserve">    </w:t>
      </w:r>
      <w:proofErr w:type="spellStart"/>
      <w:r w:rsidRPr="00674458">
        <w:rPr>
          <w:lang w:val="en-IN"/>
        </w:rPr>
        <w:t>val</w:t>
      </w:r>
      <w:proofErr w:type="spellEnd"/>
      <w:r w:rsidRPr="00674458">
        <w:rPr>
          <w:lang w:val="en-IN"/>
        </w:rPr>
        <w:t xml:space="preserve"> id: String,</w:t>
      </w:r>
      <w:r w:rsidRPr="00674458">
        <w:rPr>
          <w:lang w:val="en-IN"/>
        </w:rPr>
        <w:br/>
        <w:t xml:space="preserve">    </w:t>
      </w:r>
      <w:proofErr w:type="spellStart"/>
      <w:r w:rsidRPr="00674458">
        <w:rPr>
          <w:lang w:val="en-IN"/>
        </w:rPr>
        <w:t>val</w:t>
      </w:r>
      <w:proofErr w:type="spellEnd"/>
      <w:r w:rsidRPr="00674458">
        <w:rPr>
          <w:lang w:val="en-IN"/>
        </w:rPr>
        <w:t xml:space="preserve"> name: String,</w:t>
      </w:r>
      <w:r w:rsidRPr="00674458">
        <w:rPr>
          <w:lang w:val="en-IN"/>
        </w:rPr>
        <w:br/>
        <w:t xml:space="preserve">    </w:t>
      </w:r>
      <w:proofErr w:type="spellStart"/>
      <w:r w:rsidRPr="00674458">
        <w:rPr>
          <w:lang w:val="en-IN"/>
        </w:rPr>
        <w:t>val</w:t>
      </w:r>
      <w:proofErr w:type="spellEnd"/>
      <w:r w:rsidRPr="00674458">
        <w:rPr>
          <w:lang w:val="en-IN"/>
        </w:rPr>
        <w:t xml:space="preserve"> description: String,</w:t>
      </w:r>
      <w:r w:rsidRPr="00674458">
        <w:rPr>
          <w:lang w:val="en-IN"/>
        </w:rPr>
        <w:br/>
      </w:r>
      <w:r w:rsidRPr="00674458">
        <w:rPr>
          <w:lang w:val="en-IN"/>
        </w:rPr>
        <w:lastRenderedPageBreak/>
        <w:t xml:space="preserve">    </w:t>
      </w:r>
      <w:proofErr w:type="spellStart"/>
      <w:r w:rsidRPr="00674458">
        <w:rPr>
          <w:lang w:val="en-IN"/>
        </w:rPr>
        <w:t>val</w:t>
      </w:r>
      <w:proofErr w:type="spellEnd"/>
      <w:r w:rsidRPr="00674458">
        <w:rPr>
          <w:lang w:val="en-IN"/>
        </w:rPr>
        <w:t xml:space="preserve"> </w:t>
      </w:r>
      <w:proofErr w:type="spellStart"/>
      <w:r w:rsidRPr="00674458">
        <w:rPr>
          <w:lang w:val="en-IN"/>
        </w:rPr>
        <w:t>imageUrl</w:t>
      </w:r>
      <w:proofErr w:type="spellEnd"/>
      <w:r w:rsidRPr="00674458">
        <w:rPr>
          <w:lang w:val="en-IN"/>
        </w:rPr>
        <w:t>: String,</w:t>
      </w:r>
      <w:r w:rsidRPr="00674458">
        <w:rPr>
          <w:lang w:val="en-IN"/>
        </w:rPr>
        <w:br/>
        <w:t xml:space="preserve">    </w:t>
      </w:r>
      <w:proofErr w:type="spellStart"/>
      <w:r w:rsidRPr="00674458">
        <w:rPr>
          <w:lang w:val="en-IN"/>
        </w:rPr>
        <w:t>val</w:t>
      </w:r>
      <w:proofErr w:type="spellEnd"/>
      <w:r w:rsidRPr="00674458">
        <w:rPr>
          <w:lang w:val="en-IN"/>
        </w:rPr>
        <w:t xml:space="preserve"> rating: Float,</w:t>
      </w:r>
      <w:r w:rsidRPr="00674458">
        <w:rPr>
          <w:lang w:val="en-IN"/>
        </w:rPr>
        <w:br/>
        <w:t xml:space="preserve">    </w:t>
      </w:r>
      <w:proofErr w:type="spellStart"/>
      <w:r w:rsidRPr="00674458">
        <w:rPr>
          <w:lang w:val="en-IN"/>
        </w:rPr>
        <w:t>val</w:t>
      </w:r>
      <w:proofErr w:type="spellEnd"/>
      <w:r w:rsidRPr="00674458">
        <w:rPr>
          <w:lang w:val="en-IN"/>
        </w:rPr>
        <w:t xml:space="preserve"> </w:t>
      </w:r>
      <w:proofErr w:type="spellStart"/>
      <w:r w:rsidRPr="00674458">
        <w:rPr>
          <w:lang w:val="en-IN"/>
        </w:rPr>
        <w:t>deliveryTime</w:t>
      </w:r>
      <w:proofErr w:type="spellEnd"/>
      <w:r w:rsidRPr="00674458">
        <w:rPr>
          <w:lang w:val="en-IN"/>
        </w:rPr>
        <w:t>: String,</w:t>
      </w:r>
      <w:r w:rsidRPr="00674458">
        <w:rPr>
          <w:lang w:val="en-IN"/>
        </w:rPr>
        <w:br/>
        <w:t xml:space="preserve">    </w:t>
      </w:r>
      <w:proofErr w:type="spellStart"/>
      <w:r w:rsidRPr="00674458">
        <w:rPr>
          <w:lang w:val="en-IN"/>
        </w:rPr>
        <w:t>val</w:t>
      </w:r>
      <w:proofErr w:type="spellEnd"/>
      <w:r w:rsidRPr="00674458">
        <w:rPr>
          <w:lang w:val="en-IN"/>
        </w:rPr>
        <w:t xml:space="preserve"> </w:t>
      </w:r>
      <w:proofErr w:type="spellStart"/>
      <w:r w:rsidRPr="00674458">
        <w:rPr>
          <w:lang w:val="en-IN"/>
        </w:rPr>
        <w:t>deliveryFee</w:t>
      </w:r>
      <w:proofErr w:type="spellEnd"/>
      <w:r w:rsidRPr="00674458">
        <w:rPr>
          <w:lang w:val="en-IN"/>
        </w:rPr>
        <w:t>: String,</w:t>
      </w:r>
      <w:r w:rsidRPr="00674458">
        <w:rPr>
          <w:lang w:val="en-IN"/>
        </w:rPr>
        <w:br/>
        <w:t xml:space="preserve">    </w:t>
      </w:r>
      <w:proofErr w:type="spellStart"/>
      <w:r w:rsidRPr="00674458">
        <w:rPr>
          <w:lang w:val="en-IN"/>
        </w:rPr>
        <w:t>val</w:t>
      </w:r>
      <w:proofErr w:type="spellEnd"/>
      <w:r w:rsidRPr="00674458">
        <w:rPr>
          <w:lang w:val="en-IN"/>
        </w:rPr>
        <w:t xml:space="preserve"> </w:t>
      </w:r>
      <w:proofErr w:type="spellStart"/>
      <w:r w:rsidRPr="00674458">
        <w:rPr>
          <w:lang w:val="en-IN"/>
        </w:rPr>
        <w:t>minOrder</w:t>
      </w:r>
      <w:proofErr w:type="spellEnd"/>
      <w:r w:rsidRPr="00674458">
        <w:rPr>
          <w:lang w:val="en-IN"/>
        </w:rPr>
        <w:t>: String</w:t>
      </w:r>
      <w:r w:rsidRPr="00674458">
        <w:rPr>
          <w:lang w:val="en-IN"/>
        </w:rPr>
        <w:br/>
        <w:t xml:space="preserve">) </w:t>
      </w:r>
    </w:p>
    <w:p w14:paraId="4CB8D7FE" w14:textId="77777777" w:rsidR="0014796D" w:rsidRDefault="0014796D" w:rsidP="0014796D">
      <w:pPr>
        <w:rPr>
          <w:lang w:val="en-IN"/>
        </w:rPr>
      </w:pPr>
    </w:p>
    <w:p w14:paraId="1A8CBBEB" w14:textId="0F74F6FF" w:rsidR="0014796D" w:rsidRDefault="0014796D" w:rsidP="0014796D">
      <w:pPr>
        <w:pStyle w:val="Heading1"/>
        <w:rPr>
          <w:lang w:val="en-IN"/>
        </w:rPr>
      </w:pPr>
      <w:proofErr w:type="spellStart"/>
      <w:r>
        <w:rPr>
          <w:lang w:val="en-IN"/>
        </w:rPr>
        <w:t>NavGraph</w:t>
      </w:r>
      <w:r>
        <w:rPr>
          <w:lang w:val="en-IN"/>
        </w:rPr>
        <w:t>.kt</w:t>
      </w:r>
      <w:proofErr w:type="spellEnd"/>
    </w:p>
    <w:p w14:paraId="7048DBFA" w14:textId="77777777" w:rsidR="00674458" w:rsidRPr="00674458" w:rsidRDefault="00674458" w:rsidP="00674458">
      <w:pPr>
        <w:rPr>
          <w:lang w:val="en-IN"/>
        </w:rPr>
      </w:pPr>
      <w:r w:rsidRPr="00674458">
        <w:rPr>
          <w:lang w:val="en-IN"/>
        </w:rPr>
        <w:t xml:space="preserve">package </w:t>
      </w:r>
      <w:proofErr w:type="spellStart"/>
      <w:r w:rsidRPr="00674458">
        <w:rPr>
          <w:lang w:val="en-IN"/>
        </w:rPr>
        <w:t>com.example.foodorderapp.navigation</w:t>
      </w:r>
      <w:proofErr w:type="spellEnd"/>
      <w:r w:rsidRPr="00674458">
        <w:rPr>
          <w:lang w:val="en-IN"/>
        </w:rPr>
        <w:br/>
      </w:r>
      <w:r w:rsidRPr="00674458">
        <w:rPr>
          <w:lang w:val="en-IN"/>
        </w:rPr>
        <w:br/>
        <w:t xml:space="preserve">import </w:t>
      </w:r>
      <w:proofErr w:type="spellStart"/>
      <w:r w:rsidRPr="00674458">
        <w:rPr>
          <w:lang w:val="en-IN"/>
        </w:rPr>
        <w:t>androidx.compose.runtime.Composable</w:t>
      </w:r>
      <w:proofErr w:type="spellEnd"/>
      <w:r w:rsidRPr="00674458">
        <w:rPr>
          <w:lang w:val="en-IN"/>
        </w:rPr>
        <w:br/>
        <w:t xml:space="preserve">import </w:t>
      </w:r>
      <w:proofErr w:type="spellStart"/>
      <w:r w:rsidRPr="00674458">
        <w:rPr>
          <w:lang w:val="en-IN"/>
        </w:rPr>
        <w:t>androidx.compose.runtime.getValue</w:t>
      </w:r>
      <w:proofErr w:type="spellEnd"/>
      <w:r w:rsidRPr="00674458">
        <w:rPr>
          <w:lang w:val="en-IN"/>
        </w:rPr>
        <w:br/>
        <w:t xml:space="preserve">import </w:t>
      </w:r>
      <w:proofErr w:type="spellStart"/>
      <w:r w:rsidRPr="00674458">
        <w:rPr>
          <w:lang w:val="en-IN"/>
        </w:rPr>
        <w:t>androidx.lifecycle.compose.collectAsStateWithLifecycle</w:t>
      </w:r>
      <w:proofErr w:type="spellEnd"/>
      <w:r w:rsidRPr="00674458">
        <w:rPr>
          <w:lang w:val="en-IN"/>
        </w:rPr>
        <w:br/>
        <w:t xml:space="preserve">import </w:t>
      </w:r>
      <w:proofErr w:type="spellStart"/>
      <w:r w:rsidRPr="00674458">
        <w:rPr>
          <w:lang w:val="en-IN"/>
        </w:rPr>
        <w:t>androidx.navigation.NavType</w:t>
      </w:r>
      <w:proofErr w:type="spellEnd"/>
      <w:r w:rsidRPr="00674458">
        <w:rPr>
          <w:lang w:val="en-IN"/>
        </w:rPr>
        <w:br/>
        <w:t xml:space="preserve">import </w:t>
      </w:r>
      <w:proofErr w:type="spellStart"/>
      <w:r w:rsidRPr="00674458">
        <w:rPr>
          <w:lang w:val="en-IN"/>
        </w:rPr>
        <w:t>androidx.navigation.compose.NavHost</w:t>
      </w:r>
      <w:proofErr w:type="spellEnd"/>
      <w:r w:rsidRPr="00674458">
        <w:rPr>
          <w:lang w:val="en-IN"/>
        </w:rPr>
        <w:br/>
        <w:t xml:space="preserve">import </w:t>
      </w:r>
      <w:proofErr w:type="spellStart"/>
      <w:r w:rsidRPr="00674458">
        <w:rPr>
          <w:lang w:val="en-IN"/>
        </w:rPr>
        <w:t>androidx.navigation.compose.composable</w:t>
      </w:r>
      <w:proofErr w:type="spellEnd"/>
      <w:r w:rsidRPr="00674458">
        <w:rPr>
          <w:lang w:val="en-IN"/>
        </w:rPr>
        <w:br/>
        <w:t xml:space="preserve">import </w:t>
      </w:r>
      <w:proofErr w:type="spellStart"/>
      <w:r w:rsidRPr="00674458">
        <w:rPr>
          <w:lang w:val="en-IN"/>
        </w:rPr>
        <w:t>androidx.navigation.compose.rememberNavController</w:t>
      </w:r>
      <w:proofErr w:type="spellEnd"/>
      <w:r w:rsidRPr="00674458">
        <w:rPr>
          <w:lang w:val="en-IN"/>
        </w:rPr>
        <w:br/>
        <w:t xml:space="preserve">import </w:t>
      </w:r>
      <w:proofErr w:type="spellStart"/>
      <w:r w:rsidRPr="00674458">
        <w:rPr>
          <w:lang w:val="en-IN"/>
        </w:rPr>
        <w:t>androidx.navigation.navArgument</w:t>
      </w:r>
      <w:proofErr w:type="spellEnd"/>
      <w:r w:rsidRPr="00674458">
        <w:rPr>
          <w:lang w:val="en-IN"/>
        </w:rPr>
        <w:br/>
        <w:t xml:space="preserve">import </w:t>
      </w:r>
      <w:proofErr w:type="spellStart"/>
      <w:r w:rsidRPr="00674458">
        <w:rPr>
          <w:lang w:val="en-IN"/>
        </w:rPr>
        <w:t>com.example.foodorderapp.model.FoodItem</w:t>
      </w:r>
      <w:proofErr w:type="spellEnd"/>
      <w:r w:rsidRPr="00674458">
        <w:rPr>
          <w:lang w:val="en-IN"/>
        </w:rPr>
        <w:br/>
        <w:t xml:space="preserve">import </w:t>
      </w:r>
      <w:proofErr w:type="spellStart"/>
      <w:r w:rsidRPr="00674458">
        <w:rPr>
          <w:lang w:val="en-IN"/>
        </w:rPr>
        <w:t>com.example.foodorderapp.model.Restaurant</w:t>
      </w:r>
      <w:proofErr w:type="spellEnd"/>
      <w:r w:rsidRPr="00674458">
        <w:rPr>
          <w:lang w:val="en-IN"/>
        </w:rPr>
        <w:br/>
        <w:t xml:space="preserve">import </w:t>
      </w:r>
      <w:proofErr w:type="spellStart"/>
      <w:r w:rsidRPr="00674458">
        <w:rPr>
          <w:lang w:val="en-IN"/>
        </w:rPr>
        <w:t>com.example.foodorderapp.ui.screens.CartScreen</w:t>
      </w:r>
      <w:proofErr w:type="spellEnd"/>
      <w:r w:rsidRPr="00674458">
        <w:rPr>
          <w:lang w:val="en-IN"/>
        </w:rPr>
        <w:br/>
        <w:t xml:space="preserve">import </w:t>
      </w:r>
      <w:proofErr w:type="spellStart"/>
      <w:r w:rsidRPr="00674458">
        <w:rPr>
          <w:lang w:val="en-IN"/>
        </w:rPr>
        <w:t>com.example.foodorderapp.ui.screens.RestaurantDetailScreen</w:t>
      </w:r>
      <w:proofErr w:type="spellEnd"/>
      <w:r w:rsidRPr="00674458">
        <w:rPr>
          <w:lang w:val="en-IN"/>
        </w:rPr>
        <w:br/>
        <w:t xml:space="preserve">import </w:t>
      </w:r>
      <w:proofErr w:type="spellStart"/>
      <w:r w:rsidRPr="00674458">
        <w:rPr>
          <w:lang w:val="en-IN"/>
        </w:rPr>
        <w:t>com.example.foodorderapp.ui.screens.RestaurantListScreen</w:t>
      </w:r>
      <w:proofErr w:type="spellEnd"/>
      <w:r w:rsidRPr="00674458">
        <w:rPr>
          <w:lang w:val="en-IN"/>
        </w:rPr>
        <w:br/>
        <w:t xml:space="preserve">import </w:t>
      </w:r>
      <w:proofErr w:type="spellStart"/>
      <w:r w:rsidRPr="00674458">
        <w:rPr>
          <w:lang w:val="en-IN"/>
        </w:rPr>
        <w:t>com.example.foodorderapp.viewmodel.CartViewModel</w:t>
      </w:r>
      <w:proofErr w:type="spellEnd"/>
      <w:r w:rsidRPr="00674458">
        <w:rPr>
          <w:lang w:val="en-IN"/>
        </w:rPr>
        <w:br/>
      </w:r>
      <w:r w:rsidRPr="00674458">
        <w:rPr>
          <w:lang w:val="en-IN"/>
        </w:rPr>
        <w:br/>
        <w:t>sealed class Screen(</w:t>
      </w:r>
      <w:proofErr w:type="spellStart"/>
      <w:r w:rsidRPr="00674458">
        <w:rPr>
          <w:lang w:val="en-IN"/>
        </w:rPr>
        <w:t>val</w:t>
      </w:r>
      <w:proofErr w:type="spellEnd"/>
      <w:r w:rsidRPr="00674458">
        <w:rPr>
          <w:lang w:val="en-IN"/>
        </w:rPr>
        <w:t xml:space="preserve"> route: String) {</w:t>
      </w:r>
      <w:r w:rsidRPr="00674458">
        <w:rPr>
          <w:lang w:val="en-IN"/>
        </w:rPr>
        <w:br/>
        <w:t xml:space="preserve">    object </w:t>
      </w:r>
      <w:proofErr w:type="spellStart"/>
      <w:r w:rsidRPr="00674458">
        <w:rPr>
          <w:lang w:val="en-IN"/>
        </w:rPr>
        <w:t>RestaurantList</w:t>
      </w:r>
      <w:proofErr w:type="spellEnd"/>
      <w:r w:rsidRPr="00674458">
        <w:rPr>
          <w:lang w:val="en-IN"/>
        </w:rPr>
        <w:t xml:space="preserve"> : Screen("</w:t>
      </w:r>
      <w:proofErr w:type="spellStart"/>
      <w:r w:rsidRPr="00674458">
        <w:rPr>
          <w:lang w:val="en-IN"/>
        </w:rPr>
        <w:t>restaurantList</w:t>
      </w:r>
      <w:proofErr w:type="spellEnd"/>
      <w:r w:rsidRPr="00674458">
        <w:rPr>
          <w:lang w:val="en-IN"/>
        </w:rPr>
        <w:t>")</w:t>
      </w:r>
      <w:r w:rsidRPr="00674458">
        <w:rPr>
          <w:lang w:val="en-IN"/>
        </w:rPr>
        <w:br/>
        <w:t xml:space="preserve">    object </w:t>
      </w:r>
      <w:proofErr w:type="spellStart"/>
      <w:r w:rsidRPr="00674458">
        <w:rPr>
          <w:lang w:val="en-IN"/>
        </w:rPr>
        <w:t>RestaurantDetail</w:t>
      </w:r>
      <w:proofErr w:type="spellEnd"/>
      <w:r w:rsidRPr="00674458">
        <w:rPr>
          <w:lang w:val="en-IN"/>
        </w:rPr>
        <w:t xml:space="preserve"> : Screen("</w:t>
      </w:r>
      <w:proofErr w:type="spellStart"/>
      <w:r w:rsidRPr="00674458">
        <w:rPr>
          <w:lang w:val="en-IN"/>
        </w:rPr>
        <w:t>restaurantDetail</w:t>
      </w:r>
      <w:proofErr w:type="spellEnd"/>
      <w:r w:rsidRPr="00674458">
        <w:rPr>
          <w:lang w:val="en-IN"/>
        </w:rPr>
        <w:t>/{</w:t>
      </w:r>
      <w:proofErr w:type="spellStart"/>
      <w:r w:rsidRPr="00674458">
        <w:rPr>
          <w:lang w:val="en-IN"/>
        </w:rPr>
        <w:t>restaurantId</w:t>
      </w:r>
      <w:proofErr w:type="spellEnd"/>
      <w:r w:rsidRPr="00674458">
        <w:rPr>
          <w:lang w:val="en-IN"/>
        </w:rPr>
        <w:t>}") {</w:t>
      </w:r>
      <w:r w:rsidRPr="00674458">
        <w:rPr>
          <w:lang w:val="en-IN"/>
        </w:rPr>
        <w:br/>
        <w:t xml:space="preserve">        fun </w:t>
      </w:r>
      <w:proofErr w:type="spellStart"/>
      <w:r w:rsidRPr="00674458">
        <w:rPr>
          <w:lang w:val="en-IN"/>
        </w:rPr>
        <w:t>createRoute</w:t>
      </w:r>
      <w:proofErr w:type="spellEnd"/>
      <w:r w:rsidRPr="00674458">
        <w:rPr>
          <w:lang w:val="en-IN"/>
        </w:rPr>
        <w:t>(</w:t>
      </w:r>
      <w:proofErr w:type="spellStart"/>
      <w:r w:rsidRPr="00674458">
        <w:rPr>
          <w:lang w:val="en-IN"/>
        </w:rPr>
        <w:t>restaurantId</w:t>
      </w:r>
      <w:proofErr w:type="spellEnd"/>
      <w:r w:rsidRPr="00674458">
        <w:rPr>
          <w:lang w:val="en-IN"/>
        </w:rPr>
        <w:t>: String) = "</w:t>
      </w:r>
      <w:proofErr w:type="spellStart"/>
      <w:r w:rsidRPr="00674458">
        <w:rPr>
          <w:lang w:val="en-IN"/>
        </w:rPr>
        <w:t>restaurantDetail</w:t>
      </w:r>
      <w:proofErr w:type="spellEnd"/>
      <w:r w:rsidRPr="00674458">
        <w:rPr>
          <w:lang w:val="en-IN"/>
        </w:rPr>
        <w:t>/$</w:t>
      </w:r>
      <w:proofErr w:type="spellStart"/>
      <w:r w:rsidRPr="00674458">
        <w:rPr>
          <w:lang w:val="en-IN"/>
        </w:rPr>
        <w:t>restaurantId</w:t>
      </w:r>
      <w:proofErr w:type="spellEnd"/>
      <w:r w:rsidRPr="00674458">
        <w:rPr>
          <w:lang w:val="en-IN"/>
        </w:rPr>
        <w:t>"</w:t>
      </w:r>
      <w:r w:rsidRPr="00674458">
        <w:rPr>
          <w:lang w:val="en-IN"/>
        </w:rPr>
        <w:br/>
        <w:t xml:space="preserve">    }</w:t>
      </w:r>
      <w:r w:rsidRPr="00674458">
        <w:rPr>
          <w:lang w:val="en-IN"/>
        </w:rPr>
        <w:br/>
        <w:t xml:space="preserve">    object Cart : Screen("cart")</w:t>
      </w:r>
      <w:r w:rsidRPr="00674458">
        <w:rPr>
          <w:lang w:val="en-IN"/>
        </w:rPr>
        <w:br/>
        <w:t>}</w:t>
      </w:r>
      <w:r w:rsidRPr="00674458">
        <w:rPr>
          <w:lang w:val="en-IN"/>
        </w:rPr>
        <w:br/>
      </w:r>
      <w:r w:rsidRPr="00674458">
        <w:rPr>
          <w:lang w:val="en-IN"/>
        </w:rPr>
        <w:br/>
        <w:t>@Composable</w:t>
      </w:r>
      <w:r w:rsidRPr="00674458">
        <w:rPr>
          <w:lang w:val="en-IN"/>
        </w:rPr>
        <w:br/>
        <w:t xml:space="preserve">fun </w:t>
      </w:r>
      <w:proofErr w:type="spellStart"/>
      <w:r w:rsidRPr="00674458">
        <w:rPr>
          <w:lang w:val="en-IN"/>
        </w:rPr>
        <w:t>NavGraph</w:t>
      </w:r>
      <w:proofErr w:type="spellEnd"/>
      <w:r w:rsidRPr="00674458">
        <w:rPr>
          <w:lang w:val="en-IN"/>
        </w:rPr>
        <w:t>(</w:t>
      </w:r>
      <w:proofErr w:type="spellStart"/>
      <w:r w:rsidRPr="00674458">
        <w:rPr>
          <w:lang w:val="en-IN"/>
        </w:rPr>
        <w:t>cartViewModel</w:t>
      </w:r>
      <w:proofErr w:type="spellEnd"/>
      <w:r w:rsidRPr="00674458">
        <w:rPr>
          <w:lang w:val="en-IN"/>
        </w:rPr>
        <w:t xml:space="preserve">: </w:t>
      </w:r>
      <w:proofErr w:type="spellStart"/>
      <w:r w:rsidRPr="00674458">
        <w:rPr>
          <w:lang w:val="en-IN"/>
        </w:rPr>
        <w:t>CartViewModel</w:t>
      </w:r>
      <w:proofErr w:type="spellEnd"/>
      <w:r w:rsidRPr="00674458">
        <w:rPr>
          <w:lang w:val="en-IN"/>
        </w:rPr>
        <w:t>) {</w:t>
      </w:r>
      <w:r w:rsidRPr="00674458">
        <w:rPr>
          <w:lang w:val="en-IN"/>
        </w:rPr>
        <w:br/>
        <w:t xml:space="preserve">    </w:t>
      </w:r>
      <w:proofErr w:type="spellStart"/>
      <w:r w:rsidRPr="00674458">
        <w:rPr>
          <w:lang w:val="en-IN"/>
        </w:rPr>
        <w:t>val</w:t>
      </w:r>
      <w:proofErr w:type="spellEnd"/>
      <w:r w:rsidRPr="00674458">
        <w:rPr>
          <w:lang w:val="en-IN"/>
        </w:rPr>
        <w:t xml:space="preserve"> </w:t>
      </w:r>
      <w:proofErr w:type="spellStart"/>
      <w:r w:rsidRPr="00674458">
        <w:rPr>
          <w:lang w:val="en-IN"/>
        </w:rPr>
        <w:t>navController</w:t>
      </w:r>
      <w:proofErr w:type="spellEnd"/>
      <w:r w:rsidRPr="00674458">
        <w:rPr>
          <w:lang w:val="en-IN"/>
        </w:rPr>
        <w:t xml:space="preserve"> = </w:t>
      </w:r>
      <w:proofErr w:type="spellStart"/>
      <w:r w:rsidRPr="00674458">
        <w:rPr>
          <w:lang w:val="en-IN"/>
        </w:rPr>
        <w:t>rememberNavController</w:t>
      </w:r>
      <w:proofErr w:type="spellEnd"/>
      <w:r w:rsidRPr="00674458">
        <w:rPr>
          <w:lang w:val="en-IN"/>
        </w:rPr>
        <w:t>()</w:t>
      </w:r>
      <w:r w:rsidRPr="00674458">
        <w:rPr>
          <w:lang w:val="en-IN"/>
        </w:rPr>
        <w:br/>
        <w:t xml:space="preserve">    </w:t>
      </w:r>
      <w:proofErr w:type="spellStart"/>
      <w:r w:rsidRPr="00674458">
        <w:rPr>
          <w:lang w:val="en-IN"/>
        </w:rPr>
        <w:t>val</w:t>
      </w:r>
      <w:proofErr w:type="spellEnd"/>
      <w:r w:rsidRPr="00674458">
        <w:rPr>
          <w:lang w:val="en-IN"/>
        </w:rPr>
        <w:t xml:space="preserve"> </w:t>
      </w:r>
      <w:proofErr w:type="spellStart"/>
      <w:r w:rsidRPr="00674458">
        <w:rPr>
          <w:lang w:val="en-IN"/>
        </w:rPr>
        <w:t>cartItems</w:t>
      </w:r>
      <w:proofErr w:type="spellEnd"/>
      <w:r w:rsidRPr="00674458">
        <w:rPr>
          <w:lang w:val="en-IN"/>
        </w:rPr>
        <w:t xml:space="preserve"> by </w:t>
      </w:r>
      <w:proofErr w:type="spellStart"/>
      <w:r w:rsidRPr="00674458">
        <w:rPr>
          <w:lang w:val="en-IN"/>
        </w:rPr>
        <w:t>cartViewModel.cartItems.collectAsStateWithLifecycle</w:t>
      </w:r>
      <w:proofErr w:type="spellEnd"/>
      <w:r w:rsidRPr="00674458">
        <w:rPr>
          <w:lang w:val="en-IN"/>
        </w:rPr>
        <w:t>()</w:t>
      </w:r>
      <w:r w:rsidRPr="00674458">
        <w:rPr>
          <w:lang w:val="en-IN"/>
        </w:rPr>
        <w:br/>
      </w:r>
      <w:r w:rsidRPr="00674458">
        <w:rPr>
          <w:lang w:val="en-IN"/>
        </w:rPr>
        <w:br/>
        <w:t xml:space="preserve">    // Sample data</w:t>
      </w:r>
      <w:r w:rsidRPr="00674458">
        <w:rPr>
          <w:lang w:val="en-IN"/>
        </w:rPr>
        <w:br/>
        <w:t xml:space="preserve">    </w:t>
      </w:r>
      <w:proofErr w:type="spellStart"/>
      <w:r w:rsidRPr="00674458">
        <w:rPr>
          <w:lang w:val="en-IN"/>
        </w:rPr>
        <w:t>val</w:t>
      </w:r>
      <w:proofErr w:type="spellEnd"/>
      <w:r w:rsidRPr="00674458">
        <w:rPr>
          <w:lang w:val="en-IN"/>
        </w:rPr>
        <w:t xml:space="preserve"> restaurants = </w:t>
      </w:r>
      <w:proofErr w:type="spellStart"/>
      <w:r w:rsidRPr="00674458">
        <w:rPr>
          <w:i/>
          <w:iCs/>
          <w:lang w:val="en-IN"/>
        </w:rPr>
        <w:t>listOf</w:t>
      </w:r>
      <w:proofErr w:type="spellEnd"/>
      <w:r w:rsidRPr="00674458">
        <w:rPr>
          <w:lang w:val="en-IN"/>
        </w:rPr>
        <w:t>(</w:t>
      </w:r>
      <w:r w:rsidRPr="00674458">
        <w:rPr>
          <w:lang w:val="en-IN"/>
        </w:rPr>
        <w:br/>
        <w:t xml:space="preserve">        Restaurant(</w:t>
      </w:r>
      <w:r w:rsidRPr="00674458">
        <w:rPr>
          <w:lang w:val="en-IN"/>
        </w:rPr>
        <w:br/>
      </w:r>
      <w:r w:rsidRPr="00674458">
        <w:rPr>
          <w:lang w:val="en-IN"/>
        </w:rPr>
        <w:lastRenderedPageBreak/>
        <w:t xml:space="preserve">            id = "1",</w:t>
      </w:r>
      <w:r w:rsidRPr="00674458">
        <w:rPr>
          <w:lang w:val="en-IN"/>
        </w:rPr>
        <w:br/>
        <w:t xml:space="preserve">            name = "Burger King",</w:t>
      </w:r>
      <w:r w:rsidRPr="00674458">
        <w:rPr>
          <w:lang w:val="en-IN"/>
        </w:rPr>
        <w:br/>
        <w:t xml:space="preserve">            description = "Fast food restaurant",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imageUrl</w:t>
      </w:r>
      <w:proofErr w:type="spellEnd"/>
      <w:r w:rsidRPr="00674458">
        <w:rPr>
          <w:lang w:val="en-IN"/>
        </w:rPr>
        <w:t xml:space="preserve"> = "https://example.com/burger-king.jpg",</w:t>
      </w:r>
      <w:r w:rsidRPr="00674458">
        <w:rPr>
          <w:lang w:val="en-IN"/>
        </w:rPr>
        <w:br/>
        <w:t xml:space="preserve">            rating = 4.5f,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deliveryTime</w:t>
      </w:r>
      <w:proofErr w:type="spellEnd"/>
      <w:r w:rsidRPr="00674458">
        <w:rPr>
          <w:lang w:val="en-IN"/>
        </w:rPr>
        <w:t xml:space="preserve"> = "20-30 min",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deliveryFee</w:t>
      </w:r>
      <w:proofErr w:type="spellEnd"/>
      <w:r w:rsidRPr="00674458">
        <w:rPr>
          <w:lang w:val="en-IN"/>
        </w:rPr>
        <w:t xml:space="preserve"> = "$2.99",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minOrder</w:t>
      </w:r>
      <w:proofErr w:type="spellEnd"/>
      <w:r w:rsidRPr="00674458">
        <w:rPr>
          <w:lang w:val="en-IN"/>
        </w:rPr>
        <w:t xml:space="preserve"> = "$10.00"</w:t>
      </w:r>
      <w:r w:rsidRPr="00674458">
        <w:rPr>
          <w:lang w:val="en-IN"/>
        </w:rPr>
        <w:br/>
        <w:t xml:space="preserve">        ),</w:t>
      </w:r>
      <w:r w:rsidRPr="00674458">
        <w:rPr>
          <w:lang w:val="en-IN"/>
        </w:rPr>
        <w:br/>
        <w:t xml:space="preserve">        Restaurant(</w:t>
      </w:r>
      <w:r w:rsidRPr="00674458">
        <w:rPr>
          <w:lang w:val="en-IN"/>
        </w:rPr>
        <w:br/>
        <w:t xml:space="preserve">            id = "2",</w:t>
      </w:r>
      <w:r w:rsidRPr="00674458">
        <w:rPr>
          <w:lang w:val="en-IN"/>
        </w:rPr>
        <w:br/>
        <w:t xml:space="preserve">            name = "Pizza Hut",</w:t>
      </w:r>
      <w:r w:rsidRPr="00674458">
        <w:rPr>
          <w:lang w:val="en-IN"/>
        </w:rPr>
        <w:br/>
        <w:t xml:space="preserve">            description = "Pizza restaurant",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imageUrl</w:t>
      </w:r>
      <w:proofErr w:type="spellEnd"/>
      <w:r w:rsidRPr="00674458">
        <w:rPr>
          <w:lang w:val="en-IN"/>
        </w:rPr>
        <w:t xml:space="preserve"> = "https://example.com/pizza-hut.jpg",</w:t>
      </w:r>
      <w:r w:rsidRPr="00674458">
        <w:rPr>
          <w:lang w:val="en-IN"/>
        </w:rPr>
        <w:br/>
        <w:t xml:space="preserve">            rating = 4.2f,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deliveryTime</w:t>
      </w:r>
      <w:proofErr w:type="spellEnd"/>
      <w:r w:rsidRPr="00674458">
        <w:rPr>
          <w:lang w:val="en-IN"/>
        </w:rPr>
        <w:t xml:space="preserve"> = "25-35 min",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deliveryFee</w:t>
      </w:r>
      <w:proofErr w:type="spellEnd"/>
      <w:r w:rsidRPr="00674458">
        <w:rPr>
          <w:lang w:val="en-IN"/>
        </w:rPr>
        <w:t xml:space="preserve"> = "$1.99",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minOrder</w:t>
      </w:r>
      <w:proofErr w:type="spellEnd"/>
      <w:r w:rsidRPr="00674458">
        <w:rPr>
          <w:lang w:val="en-IN"/>
        </w:rPr>
        <w:t xml:space="preserve"> = "$15.00"</w:t>
      </w:r>
      <w:r w:rsidRPr="00674458">
        <w:rPr>
          <w:lang w:val="en-IN"/>
        </w:rPr>
        <w:br/>
        <w:t xml:space="preserve">        )</w:t>
      </w:r>
      <w:r w:rsidRPr="00674458">
        <w:rPr>
          <w:lang w:val="en-IN"/>
        </w:rPr>
        <w:br/>
        <w:t xml:space="preserve">    )</w:t>
      </w:r>
      <w:r w:rsidRPr="00674458">
        <w:rPr>
          <w:lang w:val="en-IN"/>
        </w:rPr>
        <w:br/>
        <w:t xml:space="preserve">    </w:t>
      </w:r>
      <w:proofErr w:type="spellStart"/>
      <w:r w:rsidRPr="00674458">
        <w:rPr>
          <w:lang w:val="en-IN"/>
        </w:rPr>
        <w:t>val</w:t>
      </w:r>
      <w:proofErr w:type="spellEnd"/>
      <w:r w:rsidRPr="00674458">
        <w:rPr>
          <w:lang w:val="en-IN"/>
        </w:rPr>
        <w:t xml:space="preserve"> </w:t>
      </w:r>
      <w:proofErr w:type="spellStart"/>
      <w:r w:rsidRPr="00674458">
        <w:rPr>
          <w:lang w:val="en-IN"/>
        </w:rPr>
        <w:t>foodItems</w:t>
      </w:r>
      <w:proofErr w:type="spellEnd"/>
      <w:r w:rsidRPr="00674458">
        <w:rPr>
          <w:lang w:val="en-IN"/>
        </w:rPr>
        <w:t xml:space="preserve"> = </w:t>
      </w:r>
      <w:proofErr w:type="spellStart"/>
      <w:r w:rsidRPr="00674458">
        <w:rPr>
          <w:i/>
          <w:iCs/>
          <w:lang w:val="en-IN"/>
        </w:rPr>
        <w:t>listOf</w:t>
      </w:r>
      <w:proofErr w:type="spellEnd"/>
      <w:r w:rsidRPr="00674458">
        <w:rPr>
          <w:lang w:val="en-IN"/>
        </w:rPr>
        <w:t>(</w:t>
      </w:r>
      <w:r w:rsidRPr="00674458">
        <w:rPr>
          <w:lang w:val="en-IN"/>
        </w:rPr>
        <w:br/>
        <w:t xml:space="preserve">        </w:t>
      </w:r>
      <w:proofErr w:type="spellStart"/>
      <w:r w:rsidRPr="00674458">
        <w:rPr>
          <w:lang w:val="en-IN"/>
        </w:rPr>
        <w:t>FoodItem</w:t>
      </w:r>
      <w:proofErr w:type="spellEnd"/>
      <w:r w:rsidRPr="00674458">
        <w:rPr>
          <w:lang w:val="en-IN"/>
        </w:rPr>
        <w:t>(</w:t>
      </w:r>
      <w:r w:rsidRPr="00674458">
        <w:rPr>
          <w:lang w:val="en-IN"/>
        </w:rPr>
        <w:br/>
        <w:t xml:space="preserve">            id = "f1",</w:t>
      </w:r>
      <w:r w:rsidRPr="00674458">
        <w:rPr>
          <w:lang w:val="en-IN"/>
        </w:rPr>
        <w:br/>
        <w:t xml:space="preserve">            name = "Whopper",</w:t>
      </w:r>
      <w:r w:rsidRPr="00674458">
        <w:rPr>
          <w:lang w:val="en-IN"/>
        </w:rPr>
        <w:br/>
        <w:t xml:space="preserve">            description = "Signature flame-grilled beef burger",</w:t>
      </w:r>
      <w:r w:rsidRPr="00674458">
        <w:rPr>
          <w:lang w:val="en-IN"/>
        </w:rPr>
        <w:br/>
        <w:t xml:space="preserve">            price = 320.0,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imageUrl</w:t>
      </w:r>
      <w:proofErr w:type="spellEnd"/>
      <w:r w:rsidRPr="00674458">
        <w:rPr>
          <w:lang w:val="en-IN"/>
        </w:rPr>
        <w:t xml:space="preserve"> = "https://example.com/whopper.jpg",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restaurantId</w:t>
      </w:r>
      <w:proofErr w:type="spellEnd"/>
      <w:r w:rsidRPr="00674458">
        <w:rPr>
          <w:lang w:val="en-IN"/>
        </w:rPr>
        <w:t xml:space="preserve"> = "1",</w:t>
      </w:r>
      <w:r w:rsidRPr="00674458">
        <w:rPr>
          <w:lang w:val="en-IN"/>
        </w:rPr>
        <w:br/>
        <w:t xml:space="preserve">            category = "Burger"</w:t>
      </w:r>
      <w:r w:rsidRPr="00674458">
        <w:rPr>
          <w:lang w:val="en-IN"/>
        </w:rPr>
        <w:br/>
        <w:t xml:space="preserve">        ),</w:t>
      </w:r>
      <w:r w:rsidRPr="00674458">
        <w:rPr>
          <w:lang w:val="en-IN"/>
        </w:rPr>
        <w:br/>
        <w:t xml:space="preserve">        </w:t>
      </w:r>
      <w:proofErr w:type="spellStart"/>
      <w:r w:rsidRPr="00674458">
        <w:rPr>
          <w:lang w:val="en-IN"/>
        </w:rPr>
        <w:t>FoodItem</w:t>
      </w:r>
      <w:proofErr w:type="spellEnd"/>
      <w:r w:rsidRPr="00674458">
        <w:rPr>
          <w:lang w:val="en-IN"/>
        </w:rPr>
        <w:t>(</w:t>
      </w:r>
      <w:r w:rsidRPr="00674458">
        <w:rPr>
          <w:lang w:val="en-IN"/>
        </w:rPr>
        <w:br/>
        <w:t xml:space="preserve">            id = "f2",</w:t>
      </w:r>
      <w:r w:rsidRPr="00674458">
        <w:rPr>
          <w:lang w:val="en-IN"/>
        </w:rPr>
        <w:br/>
        <w:t xml:space="preserve">            name = "Chicken Fries",</w:t>
      </w:r>
      <w:r w:rsidRPr="00674458">
        <w:rPr>
          <w:lang w:val="en-IN"/>
        </w:rPr>
        <w:br/>
        <w:t xml:space="preserve">            description = "Crispy chicken fries",</w:t>
      </w:r>
      <w:r w:rsidRPr="00674458">
        <w:rPr>
          <w:lang w:val="en-IN"/>
        </w:rPr>
        <w:br/>
        <w:t xml:space="preserve">            price = 300.0,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imageUrl</w:t>
      </w:r>
      <w:proofErr w:type="spellEnd"/>
      <w:r w:rsidRPr="00674458">
        <w:rPr>
          <w:lang w:val="en-IN"/>
        </w:rPr>
        <w:t xml:space="preserve"> = "https://example.com/chicken-fries.jpg",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restaurantId</w:t>
      </w:r>
      <w:proofErr w:type="spellEnd"/>
      <w:r w:rsidRPr="00674458">
        <w:rPr>
          <w:lang w:val="en-IN"/>
        </w:rPr>
        <w:t xml:space="preserve"> = "1",</w:t>
      </w:r>
      <w:r w:rsidRPr="00674458">
        <w:rPr>
          <w:lang w:val="en-IN"/>
        </w:rPr>
        <w:br/>
        <w:t xml:space="preserve">            category = "Sides"</w:t>
      </w:r>
      <w:r w:rsidRPr="00674458">
        <w:rPr>
          <w:lang w:val="en-IN"/>
        </w:rPr>
        <w:br/>
        <w:t xml:space="preserve">        ),</w:t>
      </w:r>
      <w:r w:rsidRPr="00674458">
        <w:rPr>
          <w:lang w:val="en-IN"/>
        </w:rPr>
        <w:br/>
        <w:t xml:space="preserve">        </w:t>
      </w:r>
      <w:proofErr w:type="spellStart"/>
      <w:r w:rsidRPr="00674458">
        <w:rPr>
          <w:lang w:val="en-IN"/>
        </w:rPr>
        <w:t>FoodItem</w:t>
      </w:r>
      <w:proofErr w:type="spellEnd"/>
      <w:r w:rsidRPr="00674458">
        <w:rPr>
          <w:lang w:val="en-IN"/>
        </w:rPr>
        <w:t>(</w:t>
      </w:r>
      <w:r w:rsidRPr="00674458">
        <w:rPr>
          <w:lang w:val="en-IN"/>
        </w:rPr>
        <w:br/>
        <w:t xml:space="preserve">            id = "f3",</w:t>
      </w:r>
      <w:r w:rsidRPr="00674458">
        <w:rPr>
          <w:lang w:val="en-IN"/>
        </w:rPr>
        <w:br/>
        <w:t xml:space="preserve">            name = "Pepperoni Pizza",</w:t>
      </w:r>
      <w:r w:rsidRPr="00674458">
        <w:rPr>
          <w:lang w:val="en-IN"/>
        </w:rPr>
        <w:br/>
        <w:t xml:space="preserve">            description = "Classic pepperoni pizza",</w:t>
      </w:r>
      <w:r w:rsidRPr="00674458">
        <w:rPr>
          <w:lang w:val="en-IN"/>
        </w:rPr>
        <w:br/>
      </w:r>
      <w:r w:rsidRPr="00674458">
        <w:rPr>
          <w:lang w:val="en-IN"/>
        </w:rPr>
        <w:lastRenderedPageBreak/>
        <w:t xml:space="preserve">            price = 450.0,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imageUrl</w:t>
      </w:r>
      <w:proofErr w:type="spellEnd"/>
      <w:r w:rsidRPr="00674458">
        <w:rPr>
          <w:lang w:val="en-IN"/>
        </w:rPr>
        <w:t xml:space="preserve"> = "https://example.com/pepperoni-pizza.jpg",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restaurantId</w:t>
      </w:r>
      <w:proofErr w:type="spellEnd"/>
      <w:r w:rsidRPr="00674458">
        <w:rPr>
          <w:lang w:val="en-IN"/>
        </w:rPr>
        <w:t xml:space="preserve"> = "2",</w:t>
      </w:r>
      <w:r w:rsidRPr="00674458">
        <w:rPr>
          <w:lang w:val="en-IN"/>
        </w:rPr>
        <w:br/>
        <w:t xml:space="preserve">            category = "Pizza"</w:t>
      </w:r>
      <w:r w:rsidRPr="00674458">
        <w:rPr>
          <w:lang w:val="en-IN"/>
        </w:rPr>
        <w:br/>
        <w:t xml:space="preserve">        ),</w:t>
      </w:r>
      <w:r w:rsidRPr="00674458">
        <w:rPr>
          <w:lang w:val="en-IN"/>
        </w:rPr>
        <w:br/>
        <w:t xml:space="preserve">        </w:t>
      </w:r>
      <w:proofErr w:type="spellStart"/>
      <w:r w:rsidRPr="00674458">
        <w:rPr>
          <w:lang w:val="en-IN"/>
        </w:rPr>
        <w:t>FoodItem</w:t>
      </w:r>
      <w:proofErr w:type="spellEnd"/>
      <w:r w:rsidRPr="00674458">
        <w:rPr>
          <w:lang w:val="en-IN"/>
        </w:rPr>
        <w:t>(</w:t>
      </w:r>
      <w:r w:rsidRPr="00674458">
        <w:rPr>
          <w:lang w:val="en-IN"/>
        </w:rPr>
        <w:br/>
        <w:t xml:space="preserve">            id = "f4",</w:t>
      </w:r>
      <w:r w:rsidRPr="00674458">
        <w:rPr>
          <w:lang w:val="en-IN"/>
        </w:rPr>
        <w:br/>
        <w:t xml:space="preserve">            name = "Garlic Bread",</w:t>
      </w:r>
      <w:r w:rsidRPr="00674458">
        <w:rPr>
          <w:lang w:val="en-IN"/>
        </w:rPr>
        <w:br/>
        <w:t xml:space="preserve">            description = "Freshly baked garlic bread",</w:t>
      </w:r>
      <w:r w:rsidRPr="00674458">
        <w:rPr>
          <w:lang w:val="en-IN"/>
        </w:rPr>
        <w:br/>
        <w:t xml:space="preserve">            price = 300.0,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imageUrl</w:t>
      </w:r>
      <w:proofErr w:type="spellEnd"/>
      <w:r w:rsidRPr="00674458">
        <w:rPr>
          <w:lang w:val="en-IN"/>
        </w:rPr>
        <w:t xml:space="preserve"> = "https://example.com/garlic-bread.jpg",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restaurantId</w:t>
      </w:r>
      <w:proofErr w:type="spellEnd"/>
      <w:r w:rsidRPr="00674458">
        <w:rPr>
          <w:lang w:val="en-IN"/>
        </w:rPr>
        <w:t xml:space="preserve"> = "2",</w:t>
      </w:r>
      <w:r w:rsidRPr="00674458">
        <w:rPr>
          <w:lang w:val="en-IN"/>
        </w:rPr>
        <w:br/>
        <w:t xml:space="preserve">            category = "Sides"</w:t>
      </w:r>
      <w:r w:rsidRPr="00674458">
        <w:rPr>
          <w:lang w:val="en-IN"/>
        </w:rPr>
        <w:br/>
        <w:t xml:space="preserve">        ),</w:t>
      </w:r>
      <w:r w:rsidRPr="00674458">
        <w:rPr>
          <w:lang w:val="en-IN"/>
        </w:rPr>
        <w:br/>
        <w:t xml:space="preserve">        </w:t>
      </w:r>
      <w:proofErr w:type="spellStart"/>
      <w:r w:rsidRPr="00674458">
        <w:rPr>
          <w:lang w:val="en-IN"/>
        </w:rPr>
        <w:t>FoodItem</w:t>
      </w:r>
      <w:proofErr w:type="spellEnd"/>
      <w:r w:rsidRPr="00674458">
        <w:rPr>
          <w:lang w:val="en-IN"/>
        </w:rPr>
        <w:t>(</w:t>
      </w:r>
      <w:r w:rsidRPr="00674458">
        <w:rPr>
          <w:lang w:val="en-IN"/>
        </w:rPr>
        <w:br/>
        <w:t xml:space="preserve">            id = "f5",</w:t>
      </w:r>
      <w:r w:rsidRPr="00674458">
        <w:rPr>
          <w:lang w:val="en-IN"/>
        </w:rPr>
        <w:br/>
        <w:t xml:space="preserve">            name = "Paneer Tikka Pizza",</w:t>
      </w:r>
      <w:r w:rsidRPr="00674458">
        <w:rPr>
          <w:lang w:val="en-IN"/>
        </w:rPr>
        <w:br/>
        <w:t xml:space="preserve">            description = "Spicy paneer tikka on a cheesy pizza base",</w:t>
      </w:r>
      <w:r w:rsidRPr="00674458">
        <w:rPr>
          <w:lang w:val="en-IN"/>
        </w:rPr>
        <w:br/>
        <w:t xml:space="preserve">            price = 480.0,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imageUrl</w:t>
      </w:r>
      <w:proofErr w:type="spellEnd"/>
      <w:r w:rsidRPr="00674458">
        <w:rPr>
          <w:lang w:val="en-IN"/>
        </w:rPr>
        <w:t xml:space="preserve"> = "https://example.com/paneer-tikka-pizza.jpg",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restaurantId</w:t>
      </w:r>
      <w:proofErr w:type="spellEnd"/>
      <w:r w:rsidRPr="00674458">
        <w:rPr>
          <w:lang w:val="en-IN"/>
        </w:rPr>
        <w:t xml:space="preserve"> = "2",</w:t>
      </w:r>
      <w:r w:rsidRPr="00674458">
        <w:rPr>
          <w:lang w:val="en-IN"/>
        </w:rPr>
        <w:br/>
        <w:t xml:space="preserve">            category = "Pizza"</w:t>
      </w:r>
      <w:r w:rsidRPr="00674458">
        <w:rPr>
          <w:lang w:val="en-IN"/>
        </w:rPr>
        <w:br/>
        <w:t xml:space="preserve">        ),</w:t>
      </w:r>
      <w:r w:rsidRPr="00674458">
        <w:rPr>
          <w:lang w:val="en-IN"/>
        </w:rPr>
        <w:br/>
        <w:t xml:space="preserve">        </w:t>
      </w:r>
      <w:proofErr w:type="spellStart"/>
      <w:r w:rsidRPr="00674458">
        <w:rPr>
          <w:lang w:val="en-IN"/>
        </w:rPr>
        <w:t>FoodItem</w:t>
      </w:r>
      <w:proofErr w:type="spellEnd"/>
      <w:r w:rsidRPr="00674458">
        <w:rPr>
          <w:lang w:val="en-IN"/>
        </w:rPr>
        <w:t>(</w:t>
      </w:r>
      <w:r w:rsidRPr="00674458">
        <w:rPr>
          <w:lang w:val="en-IN"/>
        </w:rPr>
        <w:br/>
        <w:t xml:space="preserve">            id = "f6",</w:t>
      </w:r>
      <w:r w:rsidRPr="00674458">
        <w:rPr>
          <w:lang w:val="en-IN"/>
        </w:rPr>
        <w:br/>
        <w:t xml:space="preserve">            name = "Veggie Supreme Burger",</w:t>
      </w:r>
      <w:r w:rsidRPr="00674458">
        <w:rPr>
          <w:lang w:val="en-IN"/>
        </w:rPr>
        <w:br/>
        <w:t xml:space="preserve">            description = "Loaded with fresh veggies and cheese",</w:t>
      </w:r>
      <w:r w:rsidRPr="00674458">
        <w:rPr>
          <w:lang w:val="en-IN"/>
        </w:rPr>
        <w:br/>
        <w:t xml:space="preserve">            price = 350.0,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imageUrl</w:t>
      </w:r>
      <w:proofErr w:type="spellEnd"/>
      <w:r w:rsidRPr="00674458">
        <w:rPr>
          <w:lang w:val="en-IN"/>
        </w:rPr>
        <w:t xml:space="preserve"> = "https://example.com/veggie-supreme-burger.jpg",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restaurantId</w:t>
      </w:r>
      <w:proofErr w:type="spellEnd"/>
      <w:r w:rsidRPr="00674458">
        <w:rPr>
          <w:lang w:val="en-IN"/>
        </w:rPr>
        <w:t xml:space="preserve"> = "1",</w:t>
      </w:r>
      <w:r w:rsidRPr="00674458">
        <w:rPr>
          <w:lang w:val="en-IN"/>
        </w:rPr>
        <w:br/>
        <w:t xml:space="preserve">            category = "Burger"</w:t>
      </w:r>
      <w:r w:rsidRPr="00674458">
        <w:rPr>
          <w:lang w:val="en-IN"/>
        </w:rPr>
        <w:br/>
        <w:t xml:space="preserve">        ),</w:t>
      </w:r>
      <w:r w:rsidRPr="00674458">
        <w:rPr>
          <w:lang w:val="en-IN"/>
        </w:rPr>
        <w:br/>
        <w:t xml:space="preserve">        </w:t>
      </w:r>
      <w:proofErr w:type="spellStart"/>
      <w:r w:rsidRPr="00674458">
        <w:rPr>
          <w:lang w:val="en-IN"/>
        </w:rPr>
        <w:t>FoodItem</w:t>
      </w:r>
      <w:proofErr w:type="spellEnd"/>
      <w:r w:rsidRPr="00674458">
        <w:rPr>
          <w:lang w:val="en-IN"/>
        </w:rPr>
        <w:t>(</w:t>
      </w:r>
      <w:r w:rsidRPr="00674458">
        <w:rPr>
          <w:lang w:val="en-IN"/>
        </w:rPr>
        <w:br/>
        <w:t xml:space="preserve">            id = "f7",</w:t>
      </w:r>
      <w:r w:rsidRPr="00674458">
        <w:rPr>
          <w:lang w:val="en-IN"/>
        </w:rPr>
        <w:br/>
        <w:t xml:space="preserve">            name = "Chicken Maharaja Mac",</w:t>
      </w:r>
      <w:r w:rsidRPr="00674458">
        <w:rPr>
          <w:lang w:val="en-IN"/>
        </w:rPr>
        <w:br/>
        <w:t xml:space="preserve">            description = "Double chicken patty with Indian spices",</w:t>
      </w:r>
      <w:r w:rsidRPr="00674458">
        <w:rPr>
          <w:lang w:val="en-IN"/>
        </w:rPr>
        <w:br/>
        <w:t xml:space="preserve">            price = 500.0,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imageUrl</w:t>
      </w:r>
      <w:proofErr w:type="spellEnd"/>
      <w:r w:rsidRPr="00674458">
        <w:rPr>
          <w:lang w:val="en-IN"/>
        </w:rPr>
        <w:t xml:space="preserve"> = "https://example.com/chicken-maharaja-mac.jpg",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restaurantId</w:t>
      </w:r>
      <w:proofErr w:type="spellEnd"/>
      <w:r w:rsidRPr="00674458">
        <w:rPr>
          <w:lang w:val="en-IN"/>
        </w:rPr>
        <w:t xml:space="preserve"> = "1",</w:t>
      </w:r>
      <w:r w:rsidRPr="00674458">
        <w:rPr>
          <w:lang w:val="en-IN"/>
        </w:rPr>
        <w:br/>
        <w:t xml:space="preserve">            category = "Burger"</w:t>
      </w:r>
      <w:r w:rsidRPr="00674458">
        <w:rPr>
          <w:lang w:val="en-IN"/>
        </w:rPr>
        <w:br/>
        <w:t xml:space="preserve">        ),</w:t>
      </w:r>
      <w:r w:rsidRPr="00674458">
        <w:rPr>
          <w:lang w:val="en-IN"/>
        </w:rPr>
        <w:br/>
        <w:t xml:space="preserve">        </w:t>
      </w:r>
      <w:proofErr w:type="spellStart"/>
      <w:r w:rsidRPr="00674458">
        <w:rPr>
          <w:lang w:val="en-IN"/>
        </w:rPr>
        <w:t>FoodItem</w:t>
      </w:r>
      <w:proofErr w:type="spellEnd"/>
      <w:r w:rsidRPr="00674458">
        <w:rPr>
          <w:lang w:val="en-IN"/>
        </w:rPr>
        <w:t>(</w:t>
      </w:r>
      <w:r w:rsidRPr="00674458">
        <w:rPr>
          <w:lang w:val="en-IN"/>
        </w:rPr>
        <w:br/>
        <w:t xml:space="preserve">            id = "f8",</w:t>
      </w:r>
      <w:r w:rsidRPr="00674458">
        <w:rPr>
          <w:lang w:val="en-IN"/>
        </w:rPr>
        <w:br/>
      </w:r>
      <w:r w:rsidRPr="00674458">
        <w:rPr>
          <w:lang w:val="en-IN"/>
        </w:rPr>
        <w:lastRenderedPageBreak/>
        <w:t xml:space="preserve">            name = "Deluxe Veggie Pizza",</w:t>
      </w:r>
      <w:r w:rsidRPr="00674458">
        <w:rPr>
          <w:lang w:val="en-IN"/>
        </w:rPr>
        <w:br/>
        <w:t xml:space="preserve">            description = "Loaded with exotic veggies and cheese",</w:t>
      </w:r>
      <w:r w:rsidRPr="00674458">
        <w:rPr>
          <w:lang w:val="en-IN"/>
        </w:rPr>
        <w:br/>
        <w:t xml:space="preserve">            price = 400.0,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imageUrl</w:t>
      </w:r>
      <w:proofErr w:type="spellEnd"/>
      <w:r w:rsidRPr="00674458">
        <w:rPr>
          <w:lang w:val="en-IN"/>
        </w:rPr>
        <w:t xml:space="preserve"> = "https://example.com/deluxe-veggie-pizza.jpg",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restaurantId</w:t>
      </w:r>
      <w:proofErr w:type="spellEnd"/>
      <w:r w:rsidRPr="00674458">
        <w:rPr>
          <w:lang w:val="en-IN"/>
        </w:rPr>
        <w:t xml:space="preserve"> = "2",</w:t>
      </w:r>
      <w:r w:rsidRPr="00674458">
        <w:rPr>
          <w:lang w:val="en-IN"/>
        </w:rPr>
        <w:br/>
        <w:t xml:space="preserve">            category = "Pizza"</w:t>
      </w:r>
      <w:r w:rsidRPr="00674458">
        <w:rPr>
          <w:lang w:val="en-IN"/>
        </w:rPr>
        <w:br/>
        <w:t xml:space="preserve">        ),</w:t>
      </w:r>
      <w:r w:rsidRPr="00674458">
        <w:rPr>
          <w:lang w:val="en-IN"/>
        </w:rPr>
        <w:br/>
        <w:t xml:space="preserve">        </w:t>
      </w:r>
      <w:proofErr w:type="spellStart"/>
      <w:r w:rsidRPr="00674458">
        <w:rPr>
          <w:lang w:val="en-IN"/>
        </w:rPr>
        <w:t>FoodItem</w:t>
      </w:r>
      <w:proofErr w:type="spellEnd"/>
      <w:r w:rsidRPr="00674458">
        <w:rPr>
          <w:lang w:val="en-IN"/>
        </w:rPr>
        <w:t>(</w:t>
      </w:r>
      <w:r w:rsidRPr="00674458">
        <w:rPr>
          <w:lang w:val="en-IN"/>
        </w:rPr>
        <w:br/>
        <w:t xml:space="preserve">            id = "f9",</w:t>
      </w:r>
      <w:r w:rsidRPr="00674458">
        <w:rPr>
          <w:lang w:val="en-IN"/>
        </w:rPr>
        <w:br/>
        <w:t xml:space="preserve">            name = "Peri </w:t>
      </w:r>
      <w:proofErr w:type="spellStart"/>
      <w:r w:rsidRPr="00674458">
        <w:rPr>
          <w:lang w:val="en-IN"/>
        </w:rPr>
        <w:t>Peri</w:t>
      </w:r>
      <w:proofErr w:type="spellEnd"/>
      <w:r w:rsidRPr="00674458">
        <w:rPr>
          <w:lang w:val="en-IN"/>
        </w:rPr>
        <w:t xml:space="preserve"> Fries",</w:t>
      </w:r>
      <w:r w:rsidRPr="00674458">
        <w:rPr>
          <w:lang w:val="en-IN"/>
        </w:rPr>
        <w:br/>
        <w:t xml:space="preserve">            description = "Crispy fries tossed in peri </w:t>
      </w:r>
      <w:proofErr w:type="spellStart"/>
      <w:r w:rsidRPr="00674458">
        <w:rPr>
          <w:lang w:val="en-IN"/>
        </w:rPr>
        <w:t>peri</w:t>
      </w:r>
      <w:proofErr w:type="spellEnd"/>
      <w:r w:rsidRPr="00674458">
        <w:rPr>
          <w:lang w:val="en-IN"/>
        </w:rPr>
        <w:t xml:space="preserve"> masala",</w:t>
      </w:r>
      <w:r w:rsidRPr="00674458">
        <w:rPr>
          <w:lang w:val="en-IN"/>
        </w:rPr>
        <w:br/>
        <w:t xml:space="preserve">            price = 320.0,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imageUrl</w:t>
      </w:r>
      <w:proofErr w:type="spellEnd"/>
      <w:r w:rsidRPr="00674458">
        <w:rPr>
          <w:lang w:val="en-IN"/>
        </w:rPr>
        <w:t xml:space="preserve"> = "https://example.com/peri-peri-fries.jpg",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restaurantId</w:t>
      </w:r>
      <w:proofErr w:type="spellEnd"/>
      <w:r w:rsidRPr="00674458">
        <w:rPr>
          <w:lang w:val="en-IN"/>
        </w:rPr>
        <w:t xml:space="preserve"> = "1",</w:t>
      </w:r>
      <w:r w:rsidRPr="00674458">
        <w:rPr>
          <w:lang w:val="en-IN"/>
        </w:rPr>
        <w:br/>
        <w:t xml:space="preserve">            category = "Sides"</w:t>
      </w:r>
      <w:r w:rsidRPr="00674458">
        <w:rPr>
          <w:lang w:val="en-IN"/>
        </w:rPr>
        <w:br/>
        <w:t xml:space="preserve">        ),</w:t>
      </w:r>
      <w:r w:rsidRPr="00674458">
        <w:rPr>
          <w:lang w:val="en-IN"/>
        </w:rPr>
        <w:br/>
        <w:t xml:space="preserve">        </w:t>
      </w:r>
      <w:proofErr w:type="spellStart"/>
      <w:r w:rsidRPr="00674458">
        <w:rPr>
          <w:lang w:val="en-IN"/>
        </w:rPr>
        <w:t>FoodItem</w:t>
      </w:r>
      <w:proofErr w:type="spellEnd"/>
      <w:r w:rsidRPr="00674458">
        <w:rPr>
          <w:lang w:val="en-IN"/>
        </w:rPr>
        <w:t>(</w:t>
      </w:r>
      <w:r w:rsidRPr="00674458">
        <w:rPr>
          <w:lang w:val="en-IN"/>
        </w:rPr>
        <w:br/>
        <w:t xml:space="preserve">            id = "f10",</w:t>
      </w:r>
      <w:r w:rsidRPr="00674458">
        <w:rPr>
          <w:lang w:val="en-IN"/>
        </w:rPr>
        <w:br/>
        <w:t xml:space="preserve">            name = "Cheese Burst Pizza",</w:t>
      </w:r>
      <w:r w:rsidRPr="00674458">
        <w:rPr>
          <w:lang w:val="en-IN"/>
        </w:rPr>
        <w:br/>
        <w:t xml:space="preserve">            description = "Pizza with extra cheese burst base",</w:t>
      </w:r>
      <w:r w:rsidRPr="00674458">
        <w:rPr>
          <w:lang w:val="en-IN"/>
        </w:rPr>
        <w:br/>
        <w:t xml:space="preserve">            price = 500.0,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imageUrl</w:t>
      </w:r>
      <w:proofErr w:type="spellEnd"/>
      <w:r w:rsidRPr="00674458">
        <w:rPr>
          <w:lang w:val="en-IN"/>
        </w:rPr>
        <w:t xml:space="preserve"> = "https://example.com/cheese-burst-pizza.jpg",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restaurantId</w:t>
      </w:r>
      <w:proofErr w:type="spellEnd"/>
      <w:r w:rsidRPr="00674458">
        <w:rPr>
          <w:lang w:val="en-IN"/>
        </w:rPr>
        <w:t xml:space="preserve"> = "2",</w:t>
      </w:r>
      <w:r w:rsidRPr="00674458">
        <w:rPr>
          <w:lang w:val="en-IN"/>
        </w:rPr>
        <w:br/>
        <w:t xml:space="preserve">            category = "Pizza"</w:t>
      </w:r>
      <w:r w:rsidRPr="00674458">
        <w:rPr>
          <w:lang w:val="en-IN"/>
        </w:rPr>
        <w:br/>
        <w:t xml:space="preserve">        )</w:t>
      </w:r>
      <w:r w:rsidRPr="00674458">
        <w:rPr>
          <w:lang w:val="en-IN"/>
        </w:rPr>
        <w:br/>
        <w:t xml:space="preserve">    )</w:t>
      </w:r>
      <w:r w:rsidRPr="00674458">
        <w:rPr>
          <w:lang w:val="en-IN"/>
        </w:rPr>
        <w:br/>
      </w:r>
      <w:r w:rsidRPr="00674458">
        <w:rPr>
          <w:lang w:val="en-IN"/>
        </w:rPr>
        <w:br/>
        <w:t xml:space="preserve">    </w:t>
      </w:r>
      <w:proofErr w:type="spellStart"/>
      <w:r w:rsidRPr="00674458">
        <w:rPr>
          <w:lang w:val="en-IN"/>
        </w:rPr>
        <w:t>NavHost</w:t>
      </w:r>
      <w:proofErr w:type="spellEnd"/>
      <w:r w:rsidRPr="00674458">
        <w:rPr>
          <w:lang w:val="en-IN"/>
        </w:rPr>
        <w:t>(</w:t>
      </w:r>
      <w:r w:rsidRPr="00674458">
        <w:rPr>
          <w:lang w:val="en-IN"/>
        </w:rPr>
        <w:br/>
        <w:t xml:space="preserve">        </w:t>
      </w:r>
      <w:proofErr w:type="spellStart"/>
      <w:r w:rsidRPr="00674458">
        <w:rPr>
          <w:lang w:val="en-IN"/>
        </w:rPr>
        <w:t>navController</w:t>
      </w:r>
      <w:proofErr w:type="spellEnd"/>
      <w:r w:rsidRPr="00674458">
        <w:rPr>
          <w:lang w:val="en-IN"/>
        </w:rPr>
        <w:t xml:space="preserve"> = </w:t>
      </w:r>
      <w:proofErr w:type="spellStart"/>
      <w:r w:rsidRPr="00674458">
        <w:rPr>
          <w:lang w:val="en-IN"/>
        </w:rPr>
        <w:t>navController</w:t>
      </w:r>
      <w:proofErr w:type="spellEnd"/>
      <w:r w:rsidRPr="00674458">
        <w:rPr>
          <w:lang w:val="en-IN"/>
        </w:rPr>
        <w:t>,</w:t>
      </w:r>
      <w:r w:rsidRPr="00674458">
        <w:rPr>
          <w:lang w:val="en-IN"/>
        </w:rPr>
        <w:br/>
        <w:t xml:space="preserve">        </w:t>
      </w:r>
      <w:proofErr w:type="spellStart"/>
      <w:r w:rsidRPr="00674458">
        <w:rPr>
          <w:lang w:val="en-IN"/>
        </w:rPr>
        <w:t>startDestination</w:t>
      </w:r>
      <w:proofErr w:type="spellEnd"/>
      <w:r w:rsidRPr="00674458">
        <w:rPr>
          <w:lang w:val="en-IN"/>
        </w:rPr>
        <w:t xml:space="preserve"> = </w:t>
      </w:r>
      <w:proofErr w:type="spellStart"/>
      <w:r w:rsidRPr="00674458">
        <w:rPr>
          <w:lang w:val="en-IN"/>
        </w:rPr>
        <w:t>Screen.RestaurantList.route</w:t>
      </w:r>
      <w:proofErr w:type="spellEnd"/>
      <w:r w:rsidRPr="00674458">
        <w:rPr>
          <w:lang w:val="en-IN"/>
        </w:rPr>
        <w:br/>
        <w:t xml:space="preserve">    ) </w:t>
      </w:r>
      <w:r w:rsidRPr="00674458">
        <w:rPr>
          <w:b/>
          <w:bCs/>
          <w:lang w:val="en-IN"/>
        </w:rPr>
        <w:t>{</w:t>
      </w:r>
      <w:r w:rsidRPr="00674458">
        <w:rPr>
          <w:b/>
          <w:bCs/>
          <w:lang w:val="en-IN"/>
        </w:rPr>
        <w:br/>
        <w:t xml:space="preserve">        </w:t>
      </w:r>
      <w:r w:rsidRPr="00674458">
        <w:rPr>
          <w:lang w:val="en-IN"/>
        </w:rPr>
        <w:t>composable(</w:t>
      </w:r>
      <w:proofErr w:type="spellStart"/>
      <w:r w:rsidRPr="00674458">
        <w:rPr>
          <w:lang w:val="en-IN"/>
        </w:rPr>
        <w:t>Screen.RestaurantList.route</w:t>
      </w:r>
      <w:proofErr w:type="spellEnd"/>
      <w:r w:rsidRPr="00674458">
        <w:rPr>
          <w:lang w:val="en-IN"/>
        </w:rPr>
        <w:t xml:space="preserve">) </w:t>
      </w:r>
      <w:r w:rsidRPr="00674458">
        <w:rPr>
          <w:b/>
          <w:bCs/>
          <w:lang w:val="en-IN"/>
        </w:rPr>
        <w:t>{</w:t>
      </w:r>
      <w:r w:rsidRPr="00674458">
        <w:rPr>
          <w:b/>
          <w:bCs/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RestaurantListScreen</w:t>
      </w:r>
      <w:proofErr w:type="spellEnd"/>
      <w:r w:rsidRPr="00674458">
        <w:rPr>
          <w:lang w:val="en-IN"/>
        </w:rPr>
        <w:t>(</w:t>
      </w:r>
      <w:r w:rsidRPr="00674458">
        <w:rPr>
          <w:lang w:val="en-IN"/>
        </w:rPr>
        <w:br/>
        <w:t xml:space="preserve">                </w:t>
      </w:r>
      <w:proofErr w:type="spellStart"/>
      <w:r w:rsidRPr="00674458">
        <w:rPr>
          <w:lang w:val="en-IN"/>
        </w:rPr>
        <w:t>onRestaurantClick</w:t>
      </w:r>
      <w:proofErr w:type="spellEnd"/>
      <w:r w:rsidRPr="00674458">
        <w:rPr>
          <w:lang w:val="en-IN"/>
        </w:rPr>
        <w:t xml:space="preserve"> = </w:t>
      </w:r>
      <w:r w:rsidRPr="00674458">
        <w:rPr>
          <w:b/>
          <w:bCs/>
          <w:lang w:val="en-IN"/>
        </w:rPr>
        <w:t xml:space="preserve">{ </w:t>
      </w:r>
      <w:r w:rsidRPr="00674458">
        <w:rPr>
          <w:lang w:val="en-IN"/>
        </w:rPr>
        <w:t xml:space="preserve">restaurant </w:t>
      </w:r>
      <w:r w:rsidRPr="00674458">
        <w:rPr>
          <w:b/>
          <w:bCs/>
          <w:lang w:val="en-IN"/>
        </w:rPr>
        <w:t>-&gt;</w:t>
      </w:r>
      <w:r w:rsidRPr="00674458">
        <w:rPr>
          <w:b/>
          <w:bCs/>
          <w:lang w:val="en-IN"/>
        </w:rPr>
        <w:br/>
        <w:t xml:space="preserve">                    </w:t>
      </w:r>
      <w:r w:rsidRPr="00674458">
        <w:rPr>
          <w:lang w:val="en-IN"/>
        </w:rPr>
        <w:t>navController.navigate(Screen.RestaurantDetail.createRoute(restaurant.id))</w:t>
      </w:r>
      <w:r w:rsidRPr="00674458">
        <w:rPr>
          <w:lang w:val="en-IN"/>
        </w:rPr>
        <w:br/>
        <w:t xml:space="preserve">                </w:t>
      </w:r>
      <w:r w:rsidRPr="00674458">
        <w:rPr>
          <w:b/>
          <w:bCs/>
          <w:lang w:val="en-IN"/>
        </w:rPr>
        <w:t>}</w:t>
      </w:r>
      <w:r w:rsidRPr="00674458">
        <w:rPr>
          <w:lang w:val="en-IN"/>
        </w:rPr>
        <w:t>,</w:t>
      </w:r>
      <w:r w:rsidRPr="00674458">
        <w:rPr>
          <w:lang w:val="en-IN"/>
        </w:rPr>
        <w:br/>
        <w:t xml:space="preserve">                </w:t>
      </w:r>
      <w:proofErr w:type="spellStart"/>
      <w:r w:rsidRPr="00674458">
        <w:rPr>
          <w:lang w:val="en-IN"/>
        </w:rPr>
        <w:t>onCartClick</w:t>
      </w:r>
      <w:proofErr w:type="spellEnd"/>
      <w:r w:rsidRPr="00674458">
        <w:rPr>
          <w:lang w:val="en-IN"/>
        </w:rPr>
        <w:t xml:space="preserve"> = </w:t>
      </w:r>
      <w:r w:rsidRPr="00674458">
        <w:rPr>
          <w:b/>
          <w:bCs/>
          <w:lang w:val="en-IN"/>
        </w:rPr>
        <w:t xml:space="preserve">{ </w:t>
      </w:r>
      <w:proofErr w:type="spellStart"/>
      <w:r w:rsidRPr="00674458">
        <w:rPr>
          <w:lang w:val="en-IN"/>
        </w:rPr>
        <w:t>navController.navigate</w:t>
      </w:r>
      <w:proofErr w:type="spellEnd"/>
      <w:r w:rsidRPr="00674458">
        <w:rPr>
          <w:lang w:val="en-IN"/>
        </w:rPr>
        <w:t>(</w:t>
      </w:r>
      <w:proofErr w:type="spellStart"/>
      <w:r w:rsidRPr="00674458">
        <w:rPr>
          <w:lang w:val="en-IN"/>
        </w:rPr>
        <w:t>Screen.Cart.route</w:t>
      </w:r>
      <w:proofErr w:type="spellEnd"/>
      <w:r w:rsidRPr="00674458">
        <w:rPr>
          <w:lang w:val="en-IN"/>
        </w:rPr>
        <w:t xml:space="preserve">) </w:t>
      </w:r>
      <w:r w:rsidRPr="00674458">
        <w:rPr>
          <w:b/>
          <w:bCs/>
          <w:lang w:val="en-IN"/>
        </w:rPr>
        <w:t>}</w:t>
      </w:r>
      <w:r w:rsidRPr="00674458">
        <w:rPr>
          <w:lang w:val="en-IN"/>
        </w:rPr>
        <w:t>,</w:t>
      </w:r>
      <w:r w:rsidRPr="00674458">
        <w:rPr>
          <w:lang w:val="en-IN"/>
        </w:rPr>
        <w:br/>
        <w:t xml:space="preserve">                </w:t>
      </w:r>
      <w:proofErr w:type="spellStart"/>
      <w:r w:rsidRPr="00674458">
        <w:rPr>
          <w:lang w:val="en-IN"/>
        </w:rPr>
        <w:t>cartItems</w:t>
      </w:r>
      <w:proofErr w:type="spellEnd"/>
      <w:r w:rsidRPr="00674458">
        <w:rPr>
          <w:lang w:val="en-IN"/>
        </w:rPr>
        <w:t xml:space="preserve"> = </w:t>
      </w:r>
      <w:proofErr w:type="spellStart"/>
      <w:r w:rsidRPr="00674458">
        <w:rPr>
          <w:lang w:val="en-IN"/>
        </w:rPr>
        <w:t>cartItems</w:t>
      </w:r>
      <w:proofErr w:type="spellEnd"/>
      <w:r w:rsidRPr="00674458">
        <w:rPr>
          <w:lang w:val="en-IN"/>
        </w:rPr>
        <w:br/>
        <w:t xml:space="preserve">            )</w:t>
      </w:r>
      <w:r w:rsidRPr="00674458">
        <w:rPr>
          <w:lang w:val="en-IN"/>
        </w:rPr>
        <w:br/>
        <w:t xml:space="preserve">        </w:t>
      </w:r>
      <w:r w:rsidRPr="00674458">
        <w:rPr>
          <w:b/>
          <w:bCs/>
          <w:lang w:val="en-IN"/>
        </w:rPr>
        <w:t>}</w:t>
      </w:r>
      <w:r w:rsidRPr="00674458">
        <w:rPr>
          <w:b/>
          <w:bCs/>
          <w:lang w:val="en-IN"/>
        </w:rPr>
        <w:br/>
        <w:t xml:space="preserve">        </w:t>
      </w:r>
      <w:r w:rsidRPr="00674458">
        <w:rPr>
          <w:lang w:val="en-IN"/>
        </w:rPr>
        <w:t>composable(</w:t>
      </w:r>
      <w:r w:rsidRPr="00674458">
        <w:rPr>
          <w:lang w:val="en-IN"/>
        </w:rPr>
        <w:br/>
        <w:t xml:space="preserve">            route = </w:t>
      </w:r>
      <w:proofErr w:type="spellStart"/>
      <w:r w:rsidRPr="00674458">
        <w:rPr>
          <w:lang w:val="en-IN"/>
        </w:rPr>
        <w:t>Screen.RestaurantDetail.route</w:t>
      </w:r>
      <w:proofErr w:type="spellEnd"/>
      <w:r w:rsidRPr="00674458">
        <w:rPr>
          <w:lang w:val="en-IN"/>
        </w:rPr>
        <w:t>,</w:t>
      </w:r>
      <w:r w:rsidRPr="00674458">
        <w:rPr>
          <w:lang w:val="en-IN"/>
        </w:rPr>
        <w:br/>
        <w:t xml:space="preserve">            arguments = </w:t>
      </w:r>
      <w:proofErr w:type="spellStart"/>
      <w:r w:rsidRPr="00674458">
        <w:rPr>
          <w:i/>
          <w:iCs/>
          <w:lang w:val="en-IN"/>
        </w:rPr>
        <w:t>listOf</w:t>
      </w:r>
      <w:proofErr w:type="spellEnd"/>
      <w:r w:rsidRPr="00674458">
        <w:rPr>
          <w:lang w:val="en-IN"/>
        </w:rPr>
        <w:t>(</w:t>
      </w:r>
      <w:proofErr w:type="spellStart"/>
      <w:r w:rsidRPr="00674458">
        <w:rPr>
          <w:lang w:val="en-IN"/>
        </w:rPr>
        <w:t>navArgument</w:t>
      </w:r>
      <w:proofErr w:type="spellEnd"/>
      <w:r w:rsidRPr="00674458">
        <w:rPr>
          <w:lang w:val="en-IN"/>
        </w:rPr>
        <w:t>("</w:t>
      </w:r>
      <w:proofErr w:type="spellStart"/>
      <w:r w:rsidRPr="00674458">
        <w:rPr>
          <w:lang w:val="en-IN"/>
        </w:rPr>
        <w:t>restaurantId</w:t>
      </w:r>
      <w:proofErr w:type="spellEnd"/>
      <w:r w:rsidRPr="00674458">
        <w:rPr>
          <w:lang w:val="en-IN"/>
        </w:rPr>
        <w:t xml:space="preserve">") </w:t>
      </w:r>
      <w:r w:rsidRPr="00674458">
        <w:rPr>
          <w:b/>
          <w:bCs/>
          <w:lang w:val="en-IN"/>
        </w:rPr>
        <w:t xml:space="preserve">{ </w:t>
      </w:r>
      <w:r w:rsidRPr="00674458">
        <w:rPr>
          <w:lang w:val="en-IN"/>
        </w:rPr>
        <w:t xml:space="preserve">type = </w:t>
      </w:r>
      <w:proofErr w:type="spellStart"/>
      <w:r w:rsidRPr="00674458">
        <w:rPr>
          <w:lang w:val="en-IN"/>
        </w:rPr>
        <w:t>NavType.StringType</w:t>
      </w:r>
      <w:proofErr w:type="spellEnd"/>
      <w:r w:rsidRPr="00674458">
        <w:rPr>
          <w:lang w:val="en-IN"/>
        </w:rPr>
        <w:t xml:space="preserve"> </w:t>
      </w:r>
      <w:r w:rsidRPr="00674458">
        <w:rPr>
          <w:b/>
          <w:bCs/>
          <w:lang w:val="en-IN"/>
        </w:rPr>
        <w:t>}</w:t>
      </w:r>
      <w:r w:rsidRPr="00674458">
        <w:rPr>
          <w:lang w:val="en-IN"/>
        </w:rPr>
        <w:t>)</w:t>
      </w:r>
      <w:r w:rsidRPr="00674458">
        <w:rPr>
          <w:lang w:val="en-IN"/>
        </w:rPr>
        <w:br/>
      </w:r>
      <w:r w:rsidRPr="00674458">
        <w:rPr>
          <w:lang w:val="en-IN"/>
        </w:rPr>
        <w:lastRenderedPageBreak/>
        <w:t xml:space="preserve">        ) </w:t>
      </w:r>
      <w:r w:rsidRPr="00674458">
        <w:rPr>
          <w:b/>
          <w:bCs/>
          <w:lang w:val="en-IN"/>
        </w:rPr>
        <w:t xml:space="preserve">{ </w:t>
      </w:r>
      <w:proofErr w:type="spellStart"/>
      <w:r w:rsidRPr="00674458">
        <w:rPr>
          <w:lang w:val="en-IN"/>
        </w:rPr>
        <w:t>backStackEntry</w:t>
      </w:r>
      <w:proofErr w:type="spellEnd"/>
      <w:r w:rsidRPr="00674458">
        <w:rPr>
          <w:lang w:val="en-IN"/>
        </w:rPr>
        <w:t xml:space="preserve"> </w:t>
      </w:r>
      <w:r w:rsidRPr="00674458">
        <w:rPr>
          <w:b/>
          <w:bCs/>
          <w:lang w:val="en-IN"/>
        </w:rPr>
        <w:t>-&gt;</w:t>
      </w:r>
      <w:r w:rsidRPr="00674458">
        <w:rPr>
          <w:b/>
          <w:bCs/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val</w:t>
      </w:r>
      <w:proofErr w:type="spellEnd"/>
      <w:r w:rsidRPr="00674458">
        <w:rPr>
          <w:lang w:val="en-IN"/>
        </w:rPr>
        <w:t xml:space="preserve"> </w:t>
      </w:r>
      <w:proofErr w:type="spellStart"/>
      <w:r w:rsidRPr="00674458">
        <w:rPr>
          <w:lang w:val="en-IN"/>
        </w:rPr>
        <w:t>restaurantId</w:t>
      </w:r>
      <w:proofErr w:type="spellEnd"/>
      <w:r w:rsidRPr="00674458">
        <w:rPr>
          <w:lang w:val="en-IN"/>
        </w:rPr>
        <w:t xml:space="preserve"> = backStackEntry.arguments?.</w:t>
      </w:r>
      <w:proofErr w:type="spellStart"/>
      <w:r w:rsidRPr="00674458">
        <w:rPr>
          <w:lang w:val="en-IN"/>
        </w:rPr>
        <w:t>getString</w:t>
      </w:r>
      <w:proofErr w:type="spellEnd"/>
      <w:r w:rsidRPr="00674458">
        <w:rPr>
          <w:lang w:val="en-IN"/>
        </w:rPr>
        <w:t>("</w:t>
      </w:r>
      <w:proofErr w:type="spellStart"/>
      <w:r w:rsidRPr="00674458">
        <w:rPr>
          <w:lang w:val="en-IN"/>
        </w:rPr>
        <w:t>restaurantId</w:t>
      </w:r>
      <w:proofErr w:type="spellEnd"/>
      <w:r w:rsidRPr="00674458">
        <w:rPr>
          <w:lang w:val="en-IN"/>
        </w:rPr>
        <w:t>") ?: ""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val</w:t>
      </w:r>
      <w:proofErr w:type="spellEnd"/>
      <w:r w:rsidRPr="00674458">
        <w:rPr>
          <w:lang w:val="en-IN"/>
        </w:rPr>
        <w:t xml:space="preserve"> restaurant = </w:t>
      </w:r>
      <w:proofErr w:type="spellStart"/>
      <w:r w:rsidRPr="00674458">
        <w:rPr>
          <w:lang w:val="en-IN"/>
        </w:rPr>
        <w:t>restaurants.</w:t>
      </w:r>
      <w:r w:rsidRPr="00674458">
        <w:rPr>
          <w:i/>
          <w:iCs/>
          <w:lang w:val="en-IN"/>
        </w:rPr>
        <w:t>find</w:t>
      </w:r>
      <w:proofErr w:type="spellEnd"/>
      <w:r w:rsidRPr="00674458">
        <w:rPr>
          <w:i/>
          <w:iCs/>
          <w:lang w:val="en-IN"/>
        </w:rPr>
        <w:t xml:space="preserve"> </w:t>
      </w:r>
      <w:r w:rsidRPr="00674458">
        <w:rPr>
          <w:b/>
          <w:bCs/>
          <w:lang w:val="en-IN"/>
        </w:rPr>
        <w:t>{ it</w:t>
      </w:r>
      <w:r w:rsidRPr="00674458">
        <w:rPr>
          <w:lang w:val="en-IN"/>
        </w:rPr>
        <w:t xml:space="preserve">.id == </w:t>
      </w:r>
      <w:proofErr w:type="spellStart"/>
      <w:r w:rsidRPr="00674458">
        <w:rPr>
          <w:lang w:val="en-IN"/>
        </w:rPr>
        <w:t>restaurantId</w:t>
      </w:r>
      <w:proofErr w:type="spellEnd"/>
      <w:r w:rsidRPr="00674458">
        <w:rPr>
          <w:lang w:val="en-IN"/>
        </w:rPr>
        <w:t xml:space="preserve"> </w:t>
      </w:r>
      <w:r w:rsidRPr="00674458">
        <w:rPr>
          <w:b/>
          <w:bCs/>
          <w:lang w:val="en-IN"/>
        </w:rPr>
        <w:t xml:space="preserve">} </w:t>
      </w:r>
      <w:r w:rsidRPr="00674458">
        <w:rPr>
          <w:lang w:val="en-IN"/>
        </w:rPr>
        <w:t xml:space="preserve">?: </w:t>
      </w:r>
      <w:proofErr w:type="spellStart"/>
      <w:r w:rsidRPr="00674458">
        <w:rPr>
          <w:lang w:val="en-IN"/>
        </w:rPr>
        <w:t>return@composable</w:t>
      </w:r>
      <w:proofErr w:type="spellEnd"/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val</w:t>
      </w:r>
      <w:proofErr w:type="spellEnd"/>
      <w:r w:rsidRPr="00674458">
        <w:rPr>
          <w:lang w:val="en-IN"/>
        </w:rPr>
        <w:t xml:space="preserve"> items = </w:t>
      </w:r>
      <w:proofErr w:type="spellStart"/>
      <w:r w:rsidRPr="00674458">
        <w:rPr>
          <w:lang w:val="en-IN"/>
        </w:rPr>
        <w:t>foodItems.</w:t>
      </w:r>
      <w:r w:rsidRPr="00674458">
        <w:rPr>
          <w:i/>
          <w:iCs/>
          <w:lang w:val="en-IN"/>
        </w:rPr>
        <w:t>filter</w:t>
      </w:r>
      <w:proofErr w:type="spellEnd"/>
      <w:r w:rsidRPr="00674458">
        <w:rPr>
          <w:i/>
          <w:iCs/>
          <w:lang w:val="en-IN"/>
        </w:rPr>
        <w:t xml:space="preserve"> </w:t>
      </w:r>
      <w:r w:rsidRPr="00674458">
        <w:rPr>
          <w:b/>
          <w:bCs/>
          <w:lang w:val="en-IN"/>
        </w:rPr>
        <w:t xml:space="preserve">{ </w:t>
      </w:r>
      <w:proofErr w:type="spellStart"/>
      <w:r w:rsidRPr="00674458">
        <w:rPr>
          <w:b/>
          <w:bCs/>
          <w:lang w:val="en-IN"/>
        </w:rPr>
        <w:t>it</w:t>
      </w:r>
      <w:r w:rsidRPr="00674458">
        <w:rPr>
          <w:lang w:val="en-IN"/>
        </w:rPr>
        <w:t>.restaurantId</w:t>
      </w:r>
      <w:proofErr w:type="spellEnd"/>
      <w:r w:rsidRPr="00674458">
        <w:rPr>
          <w:lang w:val="en-IN"/>
        </w:rPr>
        <w:t xml:space="preserve"> == </w:t>
      </w:r>
      <w:proofErr w:type="spellStart"/>
      <w:r w:rsidRPr="00674458">
        <w:rPr>
          <w:lang w:val="en-IN"/>
        </w:rPr>
        <w:t>restaurantId</w:t>
      </w:r>
      <w:proofErr w:type="spellEnd"/>
      <w:r w:rsidRPr="00674458">
        <w:rPr>
          <w:lang w:val="en-IN"/>
        </w:rPr>
        <w:t xml:space="preserve"> </w:t>
      </w:r>
      <w:r w:rsidRPr="00674458">
        <w:rPr>
          <w:b/>
          <w:bCs/>
          <w:lang w:val="en-IN"/>
        </w:rPr>
        <w:t>}</w:t>
      </w:r>
      <w:r w:rsidRPr="00674458">
        <w:rPr>
          <w:b/>
          <w:bCs/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RestaurantDetailScreen</w:t>
      </w:r>
      <w:proofErr w:type="spellEnd"/>
      <w:r w:rsidRPr="00674458">
        <w:rPr>
          <w:lang w:val="en-IN"/>
        </w:rPr>
        <w:t>(</w:t>
      </w:r>
      <w:r w:rsidRPr="00674458">
        <w:rPr>
          <w:lang w:val="en-IN"/>
        </w:rPr>
        <w:br/>
        <w:t xml:space="preserve">                restaurant = restaurant,</w:t>
      </w:r>
      <w:r w:rsidRPr="00674458">
        <w:rPr>
          <w:lang w:val="en-IN"/>
        </w:rPr>
        <w:br/>
        <w:t xml:space="preserve">                </w:t>
      </w:r>
      <w:proofErr w:type="spellStart"/>
      <w:r w:rsidRPr="00674458">
        <w:rPr>
          <w:lang w:val="en-IN"/>
        </w:rPr>
        <w:t>foodItems</w:t>
      </w:r>
      <w:proofErr w:type="spellEnd"/>
      <w:r w:rsidRPr="00674458">
        <w:rPr>
          <w:lang w:val="en-IN"/>
        </w:rPr>
        <w:t xml:space="preserve"> = items,</w:t>
      </w:r>
      <w:r w:rsidRPr="00674458">
        <w:rPr>
          <w:lang w:val="en-IN"/>
        </w:rPr>
        <w:br/>
        <w:t xml:space="preserve">                </w:t>
      </w:r>
      <w:proofErr w:type="spellStart"/>
      <w:r w:rsidRPr="00674458">
        <w:rPr>
          <w:lang w:val="en-IN"/>
        </w:rPr>
        <w:t>onAddToCart</w:t>
      </w:r>
      <w:proofErr w:type="spellEnd"/>
      <w:r w:rsidRPr="00674458">
        <w:rPr>
          <w:lang w:val="en-IN"/>
        </w:rPr>
        <w:t xml:space="preserve"> = </w:t>
      </w:r>
      <w:r w:rsidRPr="00674458">
        <w:rPr>
          <w:b/>
          <w:bCs/>
          <w:lang w:val="en-IN"/>
        </w:rPr>
        <w:t xml:space="preserve">{ </w:t>
      </w:r>
      <w:proofErr w:type="spellStart"/>
      <w:r w:rsidRPr="00674458">
        <w:rPr>
          <w:lang w:val="en-IN"/>
        </w:rPr>
        <w:t>cartViewModel.addToCart</w:t>
      </w:r>
      <w:proofErr w:type="spellEnd"/>
      <w:r w:rsidRPr="00674458">
        <w:rPr>
          <w:lang w:val="en-IN"/>
        </w:rPr>
        <w:t>(</w:t>
      </w:r>
      <w:r w:rsidRPr="00674458">
        <w:rPr>
          <w:b/>
          <w:bCs/>
          <w:lang w:val="en-IN"/>
        </w:rPr>
        <w:t>it</w:t>
      </w:r>
      <w:r w:rsidRPr="00674458">
        <w:rPr>
          <w:lang w:val="en-IN"/>
        </w:rPr>
        <w:t xml:space="preserve">) </w:t>
      </w:r>
      <w:r w:rsidRPr="00674458">
        <w:rPr>
          <w:b/>
          <w:bCs/>
          <w:lang w:val="en-IN"/>
        </w:rPr>
        <w:t>}</w:t>
      </w:r>
      <w:r w:rsidRPr="00674458">
        <w:rPr>
          <w:lang w:val="en-IN"/>
        </w:rPr>
        <w:t>,</w:t>
      </w:r>
      <w:r w:rsidRPr="00674458">
        <w:rPr>
          <w:lang w:val="en-IN"/>
        </w:rPr>
        <w:br/>
        <w:t xml:space="preserve">                </w:t>
      </w:r>
      <w:proofErr w:type="spellStart"/>
      <w:r w:rsidRPr="00674458">
        <w:rPr>
          <w:lang w:val="en-IN"/>
        </w:rPr>
        <w:t>onBack</w:t>
      </w:r>
      <w:proofErr w:type="spellEnd"/>
      <w:r w:rsidRPr="00674458">
        <w:rPr>
          <w:lang w:val="en-IN"/>
        </w:rPr>
        <w:t xml:space="preserve"> = </w:t>
      </w:r>
      <w:r w:rsidRPr="00674458">
        <w:rPr>
          <w:b/>
          <w:bCs/>
          <w:lang w:val="en-IN"/>
        </w:rPr>
        <w:t xml:space="preserve">{ </w:t>
      </w:r>
      <w:proofErr w:type="spellStart"/>
      <w:r w:rsidRPr="00674458">
        <w:rPr>
          <w:lang w:val="en-IN"/>
        </w:rPr>
        <w:t>navController.popBackStack</w:t>
      </w:r>
      <w:proofErr w:type="spellEnd"/>
      <w:r w:rsidRPr="00674458">
        <w:rPr>
          <w:lang w:val="en-IN"/>
        </w:rPr>
        <w:t xml:space="preserve">() </w:t>
      </w:r>
      <w:r w:rsidRPr="00674458">
        <w:rPr>
          <w:b/>
          <w:bCs/>
          <w:lang w:val="en-IN"/>
        </w:rPr>
        <w:t>}</w:t>
      </w:r>
      <w:r w:rsidRPr="00674458">
        <w:rPr>
          <w:b/>
          <w:bCs/>
          <w:lang w:val="en-IN"/>
        </w:rPr>
        <w:br/>
        <w:t xml:space="preserve">            </w:t>
      </w:r>
      <w:r w:rsidRPr="00674458">
        <w:rPr>
          <w:lang w:val="en-IN"/>
        </w:rPr>
        <w:t>)</w:t>
      </w:r>
      <w:r w:rsidRPr="00674458">
        <w:rPr>
          <w:lang w:val="en-IN"/>
        </w:rPr>
        <w:br/>
        <w:t xml:space="preserve">        </w:t>
      </w:r>
      <w:r w:rsidRPr="00674458">
        <w:rPr>
          <w:b/>
          <w:bCs/>
          <w:lang w:val="en-IN"/>
        </w:rPr>
        <w:t>}</w:t>
      </w:r>
      <w:r w:rsidRPr="00674458">
        <w:rPr>
          <w:b/>
          <w:bCs/>
          <w:lang w:val="en-IN"/>
        </w:rPr>
        <w:br/>
        <w:t xml:space="preserve">        </w:t>
      </w:r>
      <w:r w:rsidRPr="00674458">
        <w:rPr>
          <w:lang w:val="en-IN"/>
        </w:rPr>
        <w:t>composable(</w:t>
      </w:r>
      <w:proofErr w:type="spellStart"/>
      <w:r w:rsidRPr="00674458">
        <w:rPr>
          <w:lang w:val="en-IN"/>
        </w:rPr>
        <w:t>Screen.Cart.route</w:t>
      </w:r>
      <w:proofErr w:type="spellEnd"/>
      <w:r w:rsidRPr="00674458">
        <w:rPr>
          <w:lang w:val="en-IN"/>
        </w:rPr>
        <w:t xml:space="preserve">) </w:t>
      </w:r>
      <w:r w:rsidRPr="00674458">
        <w:rPr>
          <w:b/>
          <w:bCs/>
          <w:lang w:val="en-IN"/>
        </w:rPr>
        <w:t>{</w:t>
      </w:r>
      <w:r w:rsidRPr="00674458">
        <w:rPr>
          <w:b/>
          <w:bCs/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CartScreen</w:t>
      </w:r>
      <w:proofErr w:type="spellEnd"/>
      <w:r w:rsidRPr="00674458">
        <w:rPr>
          <w:lang w:val="en-IN"/>
        </w:rPr>
        <w:t>(</w:t>
      </w:r>
      <w:r w:rsidRPr="00674458">
        <w:rPr>
          <w:lang w:val="en-IN"/>
        </w:rPr>
        <w:br/>
        <w:t xml:space="preserve">                </w:t>
      </w:r>
      <w:proofErr w:type="spellStart"/>
      <w:r w:rsidRPr="00674458">
        <w:rPr>
          <w:lang w:val="en-IN"/>
        </w:rPr>
        <w:t>cartItems</w:t>
      </w:r>
      <w:proofErr w:type="spellEnd"/>
      <w:r w:rsidRPr="00674458">
        <w:rPr>
          <w:lang w:val="en-IN"/>
        </w:rPr>
        <w:t xml:space="preserve"> = </w:t>
      </w:r>
      <w:proofErr w:type="spellStart"/>
      <w:r w:rsidRPr="00674458">
        <w:rPr>
          <w:lang w:val="en-IN"/>
        </w:rPr>
        <w:t>cartItems</w:t>
      </w:r>
      <w:proofErr w:type="spellEnd"/>
      <w:r w:rsidRPr="00674458">
        <w:rPr>
          <w:lang w:val="en-IN"/>
        </w:rPr>
        <w:t>,</w:t>
      </w:r>
      <w:r w:rsidRPr="00674458">
        <w:rPr>
          <w:lang w:val="en-IN"/>
        </w:rPr>
        <w:br/>
        <w:t xml:space="preserve">                </w:t>
      </w:r>
      <w:proofErr w:type="spellStart"/>
      <w:r w:rsidRPr="00674458">
        <w:rPr>
          <w:lang w:val="en-IN"/>
        </w:rPr>
        <w:t>onRemoveItem</w:t>
      </w:r>
      <w:proofErr w:type="spellEnd"/>
      <w:r w:rsidRPr="00674458">
        <w:rPr>
          <w:lang w:val="en-IN"/>
        </w:rPr>
        <w:t xml:space="preserve"> = </w:t>
      </w:r>
      <w:r w:rsidRPr="00674458">
        <w:rPr>
          <w:b/>
          <w:bCs/>
          <w:lang w:val="en-IN"/>
        </w:rPr>
        <w:t xml:space="preserve">{ </w:t>
      </w:r>
      <w:proofErr w:type="spellStart"/>
      <w:r w:rsidRPr="00674458">
        <w:rPr>
          <w:lang w:val="en-IN"/>
        </w:rPr>
        <w:t>cartViewModel.removeFromCart</w:t>
      </w:r>
      <w:proofErr w:type="spellEnd"/>
      <w:r w:rsidRPr="00674458">
        <w:rPr>
          <w:lang w:val="en-IN"/>
        </w:rPr>
        <w:t>(</w:t>
      </w:r>
      <w:r w:rsidRPr="00674458">
        <w:rPr>
          <w:b/>
          <w:bCs/>
          <w:lang w:val="en-IN"/>
        </w:rPr>
        <w:t>it</w:t>
      </w:r>
      <w:r w:rsidRPr="00674458">
        <w:rPr>
          <w:lang w:val="en-IN"/>
        </w:rPr>
        <w:t xml:space="preserve">) </w:t>
      </w:r>
      <w:r w:rsidRPr="00674458">
        <w:rPr>
          <w:b/>
          <w:bCs/>
          <w:lang w:val="en-IN"/>
        </w:rPr>
        <w:t>}</w:t>
      </w:r>
      <w:r w:rsidRPr="00674458">
        <w:rPr>
          <w:lang w:val="en-IN"/>
        </w:rPr>
        <w:t>,</w:t>
      </w:r>
      <w:r w:rsidRPr="00674458">
        <w:rPr>
          <w:lang w:val="en-IN"/>
        </w:rPr>
        <w:br/>
        <w:t xml:space="preserve">                </w:t>
      </w:r>
      <w:proofErr w:type="spellStart"/>
      <w:r w:rsidRPr="00674458">
        <w:rPr>
          <w:lang w:val="en-IN"/>
        </w:rPr>
        <w:t>onUpdateQuantity</w:t>
      </w:r>
      <w:proofErr w:type="spellEnd"/>
      <w:r w:rsidRPr="00674458">
        <w:rPr>
          <w:lang w:val="en-IN"/>
        </w:rPr>
        <w:t xml:space="preserve"> = </w:t>
      </w:r>
      <w:r w:rsidRPr="00674458">
        <w:rPr>
          <w:b/>
          <w:bCs/>
          <w:lang w:val="en-IN"/>
        </w:rPr>
        <w:t xml:space="preserve">{ </w:t>
      </w:r>
      <w:proofErr w:type="spellStart"/>
      <w:r w:rsidRPr="00674458">
        <w:rPr>
          <w:lang w:val="en-IN"/>
        </w:rPr>
        <w:t>foodItem</w:t>
      </w:r>
      <w:proofErr w:type="spellEnd"/>
      <w:r w:rsidRPr="00674458">
        <w:rPr>
          <w:lang w:val="en-IN"/>
        </w:rPr>
        <w:t xml:space="preserve">, quantity </w:t>
      </w:r>
      <w:r w:rsidRPr="00674458">
        <w:rPr>
          <w:b/>
          <w:bCs/>
          <w:lang w:val="en-IN"/>
        </w:rPr>
        <w:t>-&gt;</w:t>
      </w:r>
      <w:r w:rsidRPr="00674458">
        <w:rPr>
          <w:b/>
          <w:bCs/>
          <w:lang w:val="en-IN"/>
        </w:rPr>
        <w:br/>
        <w:t xml:space="preserve">                    </w:t>
      </w:r>
      <w:proofErr w:type="spellStart"/>
      <w:r w:rsidRPr="00674458">
        <w:rPr>
          <w:lang w:val="en-IN"/>
        </w:rPr>
        <w:t>cartViewModel.updateQuantity</w:t>
      </w:r>
      <w:proofErr w:type="spellEnd"/>
      <w:r w:rsidRPr="00674458">
        <w:rPr>
          <w:lang w:val="en-IN"/>
        </w:rPr>
        <w:t>(</w:t>
      </w:r>
      <w:proofErr w:type="spellStart"/>
      <w:r w:rsidRPr="00674458">
        <w:rPr>
          <w:lang w:val="en-IN"/>
        </w:rPr>
        <w:t>foodItem</w:t>
      </w:r>
      <w:proofErr w:type="spellEnd"/>
      <w:r w:rsidRPr="00674458">
        <w:rPr>
          <w:lang w:val="en-IN"/>
        </w:rPr>
        <w:t>, quantity)</w:t>
      </w:r>
      <w:r w:rsidRPr="00674458">
        <w:rPr>
          <w:lang w:val="en-IN"/>
        </w:rPr>
        <w:br/>
        <w:t xml:space="preserve">                </w:t>
      </w:r>
      <w:r w:rsidRPr="00674458">
        <w:rPr>
          <w:b/>
          <w:bCs/>
          <w:lang w:val="en-IN"/>
        </w:rPr>
        <w:t>}</w:t>
      </w:r>
      <w:r w:rsidRPr="00674458">
        <w:rPr>
          <w:b/>
          <w:bCs/>
          <w:lang w:val="en-IN"/>
        </w:rPr>
        <w:br/>
        <w:t xml:space="preserve">            </w:t>
      </w:r>
      <w:r w:rsidRPr="00674458">
        <w:rPr>
          <w:lang w:val="en-IN"/>
        </w:rPr>
        <w:t>)</w:t>
      </w:r>
      <w:r w:rsidRPr="00674458">
        <w:rPr>
          <w:lang w:val="en-IN"/>
        </w:rPr>
        <w:br/>
        <w:t xml:space="preserve">        </w:t>
      </w:r>
      <w:r w:rsidRPr="00674458">
        <w:rPr>
          <w:b/>
          <w:bCs/>
          <w:lang w:val="en-IN"/>
        </w:rPr>
        <w:t>}</w:t>
      </w:r>
      <w:r w:rsidRPr="00674458">
        <w:rPr>
          <w:b/>
          <w:bCs/>
          <w:lang w:val="en-IN"/>
        </w:rPr>
        <w:br/>
        <w:t xml:space="preserve">    }</w:t>
      </w:r>
      <w:r w:rsidRPr="00674458">
        <w:rPr>
          <w:b/>
          <w:bCs/>
          <w:lang w:val="en-IN"/>
        </w:rPr>
        <w:br/>
      </w:r>
      <w:r w:rsidRPr="00674458">
        <w:rPr>
          <w:lang w:val="en-IN"/>
        </w:rPr>
        <w:t>}</w:t>
      </w:r>
    </w:p>
    <w:p w14:paraId="045277E0" w14:textId="77777777" w:rsidR="00674458" w:rsidRPr="00674458" w:rsidRDefault="00674458" w:rsidP="00674458">
      <w:pPr>
        <w:rPr>
          <w:lang w:val="en-IN"/>
        </w:rPr>
      </w:pPr>
    </w:p>
    <w:p w14:paraId="5C7BC9AA" w14:textId="45946B5D" w:rsidR="0014796D" w:rsidRDefault="0014796D" w:rsidP="0014796D">
      <w:pPr>
        <w:pStyle w:val="Heading1"/>
        <w:rPr>
          <w:lang w:val="en-IN"/>
        </w:rPr>
      </w:pPr>
      <w:proofErr w:type="spellStart"/>
      <w:r>
        <w:rPr>
          <w:lang w:val="en-IN"/>
        </w:rPr>
        <w:t>CartViewModel</w:t>
      </w:r>
      <w:r>
        <w:rPr>
          <w:lang w:val="en-IN"/>
        </w:rPr>
        <w:t>.kt</w:t>
      </w:r>
      <w:proofErr w:type="spellEnd"/>
    </w:p>
    <w:p w14:paraId="075DC9CB" w14:textId="77777777" w:rsidR="00674458" w:rsidRPr="00674458" w:rsidRDefault="00674458" w:rsidP="00674458">
      <w:pPr>
        <w:rPr>
          <w:lang w:val="en-IN"/>
        </w:rPr>
      </w:pPr>
      <w:r w:rsidRPr="00674458">
        <w:rPr>
          <w:lang w:val="en-IN"/>
        </w:rPr>
        <w:t xml:space="preserve">package </w:t>
      </w:r>
      <w:proofErr w:type="spellStart"/>
      <w:r w:rsidRPr="00674458">
        <w:rPr>
          <w:lang w:val="en-IN"/>
        </w:rPr>
        <w:t>com.example.foodorderapp.viewmodel</w:t>
      </w:r>
      <w:proofErr w:type="spellEnd"/>
      <w:r w:rsidRPr="00674458">
        <w:rPr>
          <w:lang w:val="en-IN"/>
        </w:rPr>
        <w:br/>
      </w:r>
      <w:r w:rsidRPr="00674458">
        <w:rPr>
          <w:lang w:val="en-IN"/>
        </w:rPr>
        <w:br/>
        <w:t xml:space="preserve">import </w:t>
      </w:r>
      <w:proofErr w:type="spellStart"/>
      <w:r w:rsidRPr="00674458">
        <w:rPr>
          <w:lang w:val="en-IN"/>
        </w:rPr>
        <w:t>androidx.lifecycle.ViewModel</w:t>
      </w:r>
      <w:proofErr w:type="spellEnd"/>
      <w:r w:rsidRPr="00674458">
        <w:rPr>
          <w:lang w:val="en-IN"/>
        </w:rPr>
        <w:br/>
        <w:t xml:space="preserve">import </w:t>
      </w:r>
      <w:proofErr w:type="spellStart"/>
      <w:r w:rsidRPr="00674458">
        <w:rPr>
          <w:lang w:val="en-IN"/>
        </w:rPr>
        <w:t>com.example.foodorderapp.model.CartItem</w:t>
      </w:r>
      <w:proofErr w:type="spellEnd"/>
      <w:r w:rsidRPr="00674458">
        <w:rPr>
          <w:lang w:val="en-IN"/>
        </w:rPr>
        <w:br/>
        <w:t xml:space="preserve">import </w:t>
      </w:r>
      <w:proofErr w:type="spellStart"/>
      <w:r w:rsidRPr="00674458">
        <w:rPr>
          <w:lang w:val="en-IN"/>
        </w:rPr>
        <w:t>com.example.foodorderapp.model.FoodItem</w:t>
      </w:r>
      <w:proofErr w:type="spellEnd"/>
      <w:r w:rsidRPr="00674458">
        <w:rPr>
          <w:lang w:val="en-IN"/>
        </w:rPr>
        <w:br/>
        <w:t xml:space="preserve">import </w:t>
      </w:r>
      <w:proofErr w:type="spellStart"/>
      <w:r w:rsidRPr="00674458">
        <w:rPr>
          <w:lang w:val="en-IN"/>
        </w:rPr>
        <w:t>kotlinx.coroutines.flow.MutableStateFlow</w:t>
      </w:r>
      <w:proofErr w:type="spellEnd"/>
      <w:r w:rsidRPr="00674458">
        <w:rPr>
          <w:lang w:val="en-IN"/>
        </w:rPr>
        <w:br/>
        <w:t xml:space="preserve">import </w:t>
      </w:r>
      <w:proofErr w:type="spellStart"/>
      <w:r w:rsidRPr="00674458">
        <w:rPr>
          <w:lang w:val="en-IN"/>
        </w:rPr>
        <w:t>kotlinx.coroutines.flow.StateFlow</w:t>
      </w:r>
      <w:proofErr w:type="spellEnd"/>
      <w:r w:rsidRPr="00674458">
        <w:rPr>
          <w:lang w:val="en-IN"/>
        </w:rPr>
        <w:br/>
        <w:t xml:space="preserve">import </w:t>
      </w:r>
      <w:proofErr w:type="spellStart"/>
      <w:r w:rsidRPr="00674458">
        <w:rPr>
          <w:lang w:val="en-IN"/>
        </w:rPr>
        <w:t>kotlinx.coroutines.flow.asStateFlow</w:t>
      </w:r>
      <w:proofErr w:type="spellEnd"/>
      <w:r w:rsidRPr="00674458">
        <w:rPr>
          <w:lang w:val="en-IN"/>
        </w:rPr>
        <w:br/>
      </w:r>
      <w:r w:rsidRPr="00674458">
        <w:rPr>
          <w:lang w:val="en-IN"/>
        </w:rPr>
        <w:br/>
        <w:t xml:space="preserve">class </w:t>
      </w:r>
      <w:proofErr w:type="spellStart"/>
      <w:r w:rsidRPr="00674458">
        <w:rPr>
          <w:lang w:val="en-IN"/>
        </w:rPr>
        <w:t>CartViewModel</w:t>
      </w:r>
      <w:proofErr w:type="spellEnd"/>
      <w:r w:rsidRPr="00674458">
        <w:rPr>
          <w:lang w:val="en-IN"/>
        </w:rPr>
        <w:t xml:space="preserve"> : </w:t>
      </w:r>
      <w:proofErr w:type="spellStart"/>
      <w:r w:rsidRPr="00674458">
        <w:rPr>
          <w:lang w:val="en-IN"/>
        </w:rPr>
        <w:t>ViewModel</w:t>
      </w:r>
      <w:proofErr w:type="spellEnd"/>
      <w:r w:rsidRPr="00674458">
        <w:rPr>
          <w:lang w:val="en-IN"/>
        </w:rPr>
        <w:t>() {</w:t>
      </w:r>
      <w:r w:rsidRPr="00674458">
        <w:rPr>
          <w:lang w:val="en-IN"/>
        </w:rPr>
        <w:br/>
        <w:t xml:space="preserve">    private </w:t>
      </w:r>
      <w:proofErr w:type="spellStart"/>
      <w:r w:rsidRPr="00674458">
        <w:rPr>
          <w:lang w:val="en-IN"/>
        </w:rPr>
        <w:t>val</w:t>
      </w:r>
      <w:proofErr w:type="spellEnd"/>
      <w:r w:rsidRPr="00674458">
        <w:rPr>
          <w:lang w:val="en-IN"/>
        </w:rPr>
        <w:t xml:space="preserve"> _</w:t>
      </w:r>
      <w:proofErr w:type="spellStart"/>
      <w:r w:rsidRPr="00674458">
        <w:rPr>
          <w:lang w:val="en-IN"/>
        </w:rPr>
        <w:t>cartItems</w:t>
      </w:r>
      <w:proofErr w:type="spellEnd"/>
      <w:r w:rsidRPr="00674458">
        <w:rPr>
          <w:lang w:val="en-IN"/>
        </w:rPr>
        <w:t xml:space="preserve"> = </w:t>
      </w:r>
      <w:proofErr w:type="spellStart"/>
      <w:r w:rsidRPr="00674458">
        <w:rPr>
          <w:i/>
          <w:iCs/>
          <w:lang w:val="en-IN"/>
        </w:rPr>
        <w:t>MutableStateFlow</w:t>
      </w:r>
      <w:proofErr w:type="spellEnd"/>
      <w:r w:rsidRPr="00674458">
        <w:rPr>
          <w:lang w:val="en-IN"/>
        </w:rPr>
        <w:t>&lt;List&lt;</w:t>
      </w:r>
      <w:proofErr w:type="spellStart"/>
      <w:r w:rsidRPr="00674458">
        <w:rPr>
          <w:lang w:val="en-IN"/>
        </w:rPr>
        <w:t>CartItem</w:t>
      </w:r>
      <w:proofErr w:type="spellEnd"/>
      <w:r w:rsidRPr="00674458">
        <w:rPr>
          <w:lang w:val="en-IN"/>
        </w:rPr>
        <w:t>&gt;&gt;(</w:t>
      </w:r>
      <w:proofErr w:type="spellStart"/>
      <w:r w:rsidRPr="00674458">
        <w:rPr>
          <w:i/>
          <w:iCs/>
          <w:lang w:val="en-IN"/>
        </w:rPr>
        <w:t>emptyList</w:t>
      </w:r>
      <w:proofErr w:type="spellEnd"/>
      <w:r w:rsidRPr="00674458">
        <w:rPr>
          <w:lang w:val="en-IN"/>
        </w:rPr>
        <w:t>())</w:t>
      </w:r>
      <w:r w:rsidRPr="00674458">
        <w:rPr>
          <w:lang w:val="en-IN"/>
        </w:rPr>
        <w:br/>
        <w:t xml:space="preserve">    </w:t>
      </w:r>
      <w:proofErr w:type="spellStart"/>
      <w:r w:rsidRPr="00674458">
        <w:rPr>
          <w:lang w:val="en-IN"/>
        </w:rPr>
        <w:t>val</w:t>
      </w:r>
      <w:proofErr w:type="spellEnd"/>
      <w:r w:rsidRPr="00674458">
        <w:rPr>
          <w:lang w:val="en-IN"/>
        </w:rPr>
        <w:t xml:space="preserve"> </w:t>
      </w:r>
      <w:proofErr w:type="spellStart"/>
      <w:r w:rsidRPr="00674458">
        <w:rPr>
          <w:lang w:val="en-IN"/>
        </w:rPr>
        <w:t>cartItems</w:t>
      </w:r>
      <w:proofErr w:type="spellEnd"/>
      <w:r w:rsidRPr="00674458">
        <w:rPr>
          <w:lang w:val="en-IN"/>
        </w:rPr>
        <w:t xml:space="preserve">: </w:t>
      </w:r>
      <w:proofErr w:type="spellStart"/>
      <w:r w:rsidRPr="00674458">
        <w:rPr>
          <w:lang w:val="en-IN"/>
        </w:rPr>
        <w:t>StateFlow</w:t>
      </w:r>
      <w:proofErr w:type="spellEnd"/>
      <w:r w:rsidRPr="00674458">
        <w:rPr>
          <w:lang w:val="en-IN"/>
        </w:rPr>
        <w:t>&lt;List&lt;</w:t>
      </w:r>
      <w:proofErr w:type="spellStart"/>
      <w:r w:rsidRPr="00674458">
        <w:rPr>
          <w:lang w:val="en-IN"/>
        </w:rPr>
        <w:t>CartItem</w:t>
      </w:r>
      <w:proofErr w:type="spellEnd"/>
      <w:r w:rsidRPr="00674458">
        <w:rPr>
          <w:lang w:val="en-IN"/>
        </w:rPr>
        <w:t>&gt;&gt; = _</w:t>
      </w:r>
      <w:proofErr w:type="spellStart"/>
      <w:r w:rsidRPr="00674458">
        <w:rPr>
          <w:lang w:val="en-IN"/>
        </w:rPr>
        <w:t>cartItems.</w:t>
      </w:r>
      <w:r w:rsidRPr="00674458">
        <w:rPr>
          <w:i/>
          <w:iCs/>
          <w:lang w:val="en-IN"/>
        </w:rPr>
        <w:t>asStateFlow</w:t>
      </w:r>
      <w:proofErr w:type="spellEnd"/>
      <w:r w:rsidRPr="00674458">
        <w:rPr>
          <w:lang w:val="en-IN"/>
        </w:rPr>
        <w:t>()</w:t>
      </w:r>
      <w:r w:rsidRPr="00674458">
        <w:rPr>
          <w:lang w:val="en-IN"/>
        </w:rPr>
        <w:br/>
      </w:r>
      <w:r w:rsidRPr="00674458">
        <w:rPr>
          <w:lang w:val="en-IN"/>
        </w:rPr>
        <w:br/>
        <w:t xml:space="preserve">    fun </w:t>
      </w:r>
      <w:proofErr w:type="spellStart"/>
      <w:r w:rsidRPr="00674458">
        <w:rPr>
          <w:lang w:val="en-IN"/>
        </w:rPr>
        <w:t>addToCart</w:t>
      </w:r>
      <w:proofErr w:type="spellEnd"/>
      <w:r w:rsidRPr="00674458">
        <w:rPr>
          <w:lang w:val="en-IN"/>
        </w:rPr>
        <w:t>(</w:t>
      </w:r>
      <w:proofErr w:type="spellStart"/>
      <w:r w:rsidRPr="00674458">
        <w:rPr>
          <w:lang w:val="en-IN"/>
        </w:rPr>
        <w:t>foodItem</w:t>
      </w:r>
      <w:proofErr w:type="spellEnd"/>
      <w:r w:rsidRPr="00674458">
        <w:rPr>
          <w:lang w:val="en-IN"/>
        </w:rPr>
        <w:t xml:space="preserve">: </w:t>
      </w:r>
      <w:proofErr w:type="spellStart"/>
      <w:r w:rsidRPr="00674458">
        <w:rPr>
          <w:lang w:val="en-IN"/>
        </w:rPr>
        <w:t>FoodItem</w:t>
      </w:r>
      <w:proofErr w:type="spellEnd"/>
      <w:r w:rsidRPr="00674458">
        <w:rPr>
          <w:lang w:val="en-IN"/>
        </w:rPr>
        <w:t>) {</w:t>
      </w:r>
      <w:r w:rsidRPr="00674458">
        <w:rPr>
          <w:lang w:val="en-IN"/>
        </w:rPr>
        <w:br/>
        <w:t xml:space="preserve">        </w:t>
      </w:r>
      <w:proofErr w:type="spellStart"/>
      <w:r w:rsidRPr="00674458">
        <w:rPr>
          <w:lang w:val="en-IN"/>
        </w:rPr>
        <w:t>val</w:t>
      </w:r>
      <w:proofErr w:type="spellEnd"/>
      <w:r w:rsidRPr="00674458">
        <w:rPr>
          <w:lang w:val="en-IN"/>
        </w:rPr>
        <w:t xml:space="preserve"> </w:t>
      </w:r>
      <w:proofErr w:type="spellStart"/>
      <w:r w:rsidRPr="00674458">
        <w:rPr>
          <w:lang w:val="en-IN"/>
        </w:rPr>
        <w:t>currentItems</w:t>
      </w:r>
      <w:proofErr w:type="spellEnd"/>
      <w:r w:rsidRPr="00674458">
        <w:rPr>
          <w:lang w:val="en-IN"/>
        </w:rPr>
        <w:t xml:space="preserve"> = _</w:t>
      </w:r>
      <w:proofErr w:type="spellStart"/>
      <w:r w:rsidRPr="00674458">
        <w:rPr>
          <w:lang w:val="en-IN"/>
        </w:rPr>
        <w:t>cartItems.value.</w:t>
      </w:r>
      <w:r w:rsidRPr="00674458">
        <w:rPr>
          <w:i/>
          <w:iCs/>
          <w:lang w:val="en-IN"/>
        </w:rPr>
        <w:t>toMutableList</w:t>
      </w:r>
      <w:proofErr w:type="spellEnd"/>
      <w:r w:rsidRPr="00674458">
        <w:rPr>
          <w:lang w:val="en-IN"/>
        </w:rPr>
        <w:t>()</w:t>
      </w:r>
      <w:r w:rsidRPr="00674458">
        <w:rPr>
          <w:lang w:val="en-IN"/>
        </w:rPr>
        <w:br/>
        <w:t xml:space="preserve">        </w:t>
      </w:r>
      <w:proofErr w:type="spellStart"/>
      <w:r w:rsidRPr="00674458">
        <w:rPr>
          <w:lang w:val="en-IN"/>
        </w:rPr>
        <w:t>val</w:t>
      </w:r>
      <w:proofErr w:type="spellEnd"/>
      <w:r w:rsidRPr="00674458">
        <w:rPr>
          <w:lang w:val="en-IN"/>
        </w:rPr>
        <w:t xml:space="preserve"> </w:t>
      </w:r>
      <w:proofErr w:type="spellStart"/>
      <w:r w:rsidRPr="00674458">
        <w:rPr>
          <w:lang w:val="en-IN"/>
        </w:rPr>
        <w:t>existingItem</w:t>
      </w:r>
      <w:proofErr w:type="spellEnd"/>
      <w:r w:rsidRPr="00674458">
        <w:rPr>
          <w:lang w:val="en-IN"/>
        </w:rPr>
        <w:t xml:space="preserve"> = </w:t>
      </w:r>
      <w:proofErr w:type="spellStart"/>
      <w:r w:rsidRPr="00674458">
        <w:rPr>
          <w:lang w:val="en-IN"/>
        </w:rPr>
        <w:t>currentItems.</w:t>
      </w:r>
      <w:r w:rsidRPr="00674458">
        <w:rPr>
          <w:i/>
          <w:iCs/>
          <w:lang w:val="en-IN"/>
        </w:rPr>
        <w:t>find</w:t>
      </w:r>
      <w:proofErr w:type="spellEnd"/>
      <w:r w:rsidRPr="00674458">
        <w:rPr>
          <w:i/>
          <w:iCs/>
          <w:lang w:val="en-IN"/>
        </w:rPr>
        <w:t xml:space="preserve"> </w:t>
      </w:r>
      <w:r w:rsidRPr="00674458">
        <w:rPr>
          <w:b/>
          <w:bCs/>
          <w:lang w:val="en-IN"/>
        </w:rPr>
        <w:t>{ it</w:t>
      </w:r>
      <w:r w:rsidRPr="00674458">
        <w:rPr>
          <w:lang w:val="en-IN"/>
        </w:rPr>
        <w:t xml:space="preserve">.foodItem.id == foodItem.id </w:t>
      </w:r>
      <w:r w:rsidRPr="00674458">
        <w:rPr>
          <w:b/>
          <w:bCs/>
          <w:lang w:val="en-IN"/>
        </w:rPr>
        <w:t>}</w:t>
      </w:r>
      <w:r w:rsidRPr="00674458">
        <w:rPr>
          <w:b/>
          <w:bCs/>
          <w:lang w:val="en-IN"/>
        </w:rPr>
        <w:br/>
        <w:t xml:space="preserve">        </w:t>
      </w:r>
      <w:r w:rsidRPr="00674458">
        <w:rPr>
          <w:b/>
          <w:bCs/>
          <w:lang w:val="en-IN"/>
        </w:rPr>
        <w:br/>
      </w:r>
      <w:r w:rsidRPr="00674458">
        <w:rPr>
          <w:b/>
          <w:bCs/>
          <w:lang w:val="en-IN"/>
        </w:rPr>
        <w:lastRenderedPageBreak/>
        <w:t xml:space="preserve">        </w:t>
      </w:r>
      <w:r w:rsidRPr="00674458">
        <w:rPr>
          <w:lang w:val="en-IN"/>
        </w:rPr>
        <w:t>if (</w:t>
      </w:r>
      <w:proofErr w:type="spellStart"/>
      <w:r w:rsidRPr="00674458">
        <w:rPr>
          <w:lang w:val="en-IN"/>
        </w:rPr>
        <w:t>existingItem</w:t>
      </w:r>
      <w:proofErr w:type="spellEnd"/>
      <w:r w:rsidRPr="00674458">
        <w:rPr>
          <w:lang w:val="en-IN"/>
        </w:rPr>
        <w:t xml:space="preserve"> != null) {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val</w:t>
      </w:r>
      <w:proofErr w:type="spellEnd"/>
      <w:r w:rsidRPr="00674458">
        <w:rPr>
          <w:lang w:val="en-IN"/>
        </w:rPr>
        <w:t xml:space="preserve"> index = </w:t>
      </w:r>
      <w:proofErr w:type="spellStart"/>
      <w:r w:rsidRPr="00674458">
        <w:rPr>
          <w:lang w:val="en-IN"/>
        </w:rPr>
        <w:t>currentItems.indexOf</w:t>
      </w:r>
      <w:proofErr w:type="spellEnd"/>
      <w:r w:rsidRPr="00674458">
        <w:rPr>
          <w:lang w:val="en-IN"/>
        </w:rPr>
        <w:t>(</w:t>
      </w:r>
      <w:proofErr w:type="spellStart"/>
      <w:r w:rsidRPr="00674458">
        <w:rPr>
          <w:lang w:val="en-IN"/>
        </w:rPr>
        <w:t>existingItem</w:t>
      </w:r>
      <w:proofErr w:type="spellEnd"/>
      <w:r w:rsidRPr="00674458">
        <w:rPr>
          <w:lang w:val="en-IN"/>
        </w:rPr>
        <w:t>)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currentItems</w:t>
      </w:r>
      <w:proofErr w:type="spellEnd"/>
      <w:r w:rsidRPr="00674458">
        <w:rPr>
          <w:lang w:val="en-IN"/>
        </w:rPr>
        <w:t xml:space="preserve">[index] = </w:t>
      </w:r>
      <w:proofErr w:type="spellStart"/>
      <w:r w:rsidRPr="00674458">
        <w:rPr>
          <w:lang w:val="en-IN"/>
        </w:rPr>
        <w:t>existingItem.copy</w:t>
      </w:r>
      <w:proofErr w:type="spellEnd"/>
      <w:r w:rsidRPr="00674458">
        <w:rPr>
          <w:lang w:val="en-IN"/>
        </w:rPr>
        <w:t xml:space="preserve">(quantity = </w:t>
      </w:r>
      <w:proofErr w:type="spellStart"/>
      <w:r w:rsidRPr="00674458">
        <w:rPr>
          <w:lang w:val="en-IN"/>
        </w:rPr>
        <w:t>existingItem.quantity</w:t>
      </w:r>
      <w:proofErr w:type="spellEnd"/>
      <w:r w:rsidRPr="00674458">
        <w:rPr>
          <w:lang w:val="en-IN"/>
        </w:rPr>
        <w:t xml:space="preserve"> + 1)</w:t>
      </w:r>
      <w:r w:rsidRPr="00674458">
        <w:rPr>
          <w:lang w:val="en-IN"/>
        </w:rPr>
        <w:br/>
        <w:t xml:space="preserve">        } else {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currentItems.add</w:t>
      </w:r>
      <w:proofErr w:type="spellEnd"/>
      <w:r w:rsidRPr="00674458">
        <w:rPr>
          <w:lang w:val="en-IN"/>
        </w:rPr>
        <w:t>(</w:t>
      </w:r>
      <w:proofErr w:type="spellStart"/>
      <w:r w:rsidRPr="00674458">
        <w:rPr>
          <w:lang w:val="en-IN"/>
        </w:rPr>
        <w:t>CartItem</w:t>
      </w:r>
      <w:proofErr w:type="spellEnd"/>
      <w:r w:rsidRPr="00674458">
        <w:rPr>
          <w:lang w:val="en-IN"/>
        </w:rPr>
        <w:t>(</w:t>
      </w:r>
      <w:proofErr w:type="spellStart"/>
      <w:r w:rsidRPr="00674458">
        <w:rPr>
          <w:lang w:val="en-IN"/>
        </w:rPr>
        <w:t>foodItem</w:t>
      </w:r>
      <w:proofErr w:type="spellEnd"/>
      <w:r w:rsidRPr="00674458">
        <w:rPr>
          <w:lang w:val="en-IN"/>
        </w:rPr>
        <w:t>, 1))</w:t>
      </w:r>
      <w:r w:rsidRPr="00674458">
        <w:rPr>
          <w:lang w:val="en-IN"/>
        </w:rPr>
        <w:br/>
        <w:t xml:space="preserve">        }</w:t>
      </w:r>
      <w:r w:rsidRPr="00674458">
        <w:rPr>
          <w:lang w:val="en-IN"/>
        </w:rPr>
        <w:br/>
        <w:t xml:space="preserve">        </w:t>
      </w:r>
      <w:r w:rsidRPr="00674458">
        <w:rPr>
          <w:lang w:val="en-IN"/>
        </w:rPr>
        <w:br/>
        <w:t xml:space="preserve">        _</w:t>
      </w:r>
      <w:proofErr w:type="spellStart"/>
      <w:r w:rsidRPr="00674458">
        <w:rPr>
          <w:lang w:val="en-IN"/>
        </w:rPr>
        <w:t>cartItems.value</w:t>
      </w:r>
      <w:proofErr w:type="spellEnd"/>
      <w:r w:rsidRPr="00674458">
        <w:rPr>
          <w:lang w:val="en-IN"/>
        </w:rPr>
        <w:t xml:space="preserve"> = </w:t>
      </w:r>
      <w:proofErr w:type="spellStart"/>
      <w:r w:rsidRPr="00674458">
        <w:rPr>
          <w:lang w:val="en-IN"/>
        </w:rPr>
        <w:t>currentItems</w:t>
      </w:r>
      <w:proofErr w:type="spellEnd"/>
      <w:r w:rsidRPr="00674458">
        <w:rPr>
          <w:lang w:val="en-IN"/>
        </w:rPr>
        <w:br/>
        <w:t xml:space="preserve">    }</w:t>
      </w:r>
      <w:r w:rsidRPr="00674458">
        <w:rPr>
          <w:lang w:val="en-IN"/>
        </w:rPr>
        <w:br/>
      </w:r>
      <w:r w:rsidRPr="00674458">
        <w:rPr>
          <w:lang w:val="en-IN"/>
        </w:rPr>
        <w:br/>
        <w:t xml:space="preserve">    fun </w:t>
      </w:r>
      <w:proofErr w:type="spellStart"/>
      <w:r w:rsidRPr="00674458">
        <w:rPr>
          <w:lang w:val="en-IN"/>
        </w:rPr>
        <w:t>removeFromCart</w:t>
      </w:r>
      <w:proofErr w:type="spellEnd"/>
      <w:r w:rsidRPr="00674458">
        <w:rPr>
          <w:lang w:val="en-IN"/>
        </w:rPr>
        <w:t>(</w:t>
      </w:r>
      <w:proofErr w:type="spellStart"/>
      <w:r w:rsidRPr="00674458">
        <w:rPr>
          <w:lang w:val="en-IN"/>
        </w:rPr>
        <w:t>foodItem</w:t>
      </w:r>
      <w:proofErr w:type="spellEnd"/>
      <w:r w:rsidRPr="00674458">
        <w:rPr>
          <w:lang w:val="en-IN"/>
        </w:rPr>
        <w:t xml:space="preserve">: </w:t>
      </w:r>
      <w:proofErr w:type="spellStart"/>
      <w:r w:rsidRPr="00674458">
        <w:rPr>
          <w:lang w:val="en-IN"/>
        </w:rPr>
        <w:t>FoodItem</w:t>
      </w:r>
      <w:proofErr w:type="spellEnd"/>
      <w:r w:rsidRPr="00674458">
        <w:rPr>
          <w:lang w:val="en-IN"/>
        </w:rPr>
        <w:t>) {</w:t>
      </w:r>
      <w:r w:rsidRPr="00674458">
        <w:rPr>
          <w:lang w:val="en-IN"/>
        </w:rPr>
        <w:br/>
        <w:t xml:space="preserve">        _</w:t>
      </w:r>
      <w:proofErr w:type="spellStart"/>
      <w:r w:rsidRPr="00674458">
        <w:rPr>
          <w:lang w:val="en-IN"/>
        </w:rPr>
        <w:t>cartItems.value</w:t>
      </w:r>
      <w:proofErr w:type="spellEnd"/>
      <w:r w:rsidRPr="00674458">
        <w:rPr>
          <w:lang w:val="en-IN"/>
        </w:rPr>
        <w:t xml:space="preserve"> = _</w:t>
      </w:r>
      <w:proofErr w:type="spellStart"/>
      <w:r w:rsidRPr="00674458">
        <w:rPr>
          <w:lang w:val="en-IN"/>
        </w:rPr>
        <w:t>cartItems.value.</w:t>
      </w:r>
      <w:r w:rsidRPr="00674458">
        <w:rPr>
          <w:i/>
          <w:iCs/>
          <w:lang w:val="en-IN"/>
        </w:rPr>
        <w:t>filter</w:t>
      </w:r>
      <w:proofErr w:type="spellEnd"/>
      <w:r w:rsidRPr="00674458">
        <w:rPr>
          <w:i/>
          <w:iCs/>
          <w:lang w:val="en-IN"/>
        </w:rPr>
        <w:t xml:space="preserve"> </w:t>
      </w:r>
      <w:r w:rsidRPr="00674458">
        <w:rPr>
          <w:b/>
          <w:bCs/>
          <w:lang w:val="en-IN"/>
        </w:rPr>
        <w:t>{ it</w:t>
      </w:r>
      <w:r w:rsidRPr="00674458">
        <w:rPr>
          <w:lang w:val="en-IN"/>
        </w:rPr>
        <w:t xml:space="preserve">.foodItem.id != foodItem.id </w:t>
      </w:r>
      <w:r w:rsidRPr="00674458">
        <w:rPr>
          <w:b/>
          <w:bCs/>
          <w:lang w:val="en-IN"/>
        </w:rPr>
        <w:t>}</w:t>
      </w:r>
      <w:r w:rsidRPr="00674458">
        <w:rPr>
          <w:b/>
          <w:bCs/>
          <w:lang w:val="en-IN"/>
        </w:rPr>
        <w:br/>
        <w:t xml:space="preserve">    </w:t>
      </w:r>
      <w:r w:rsidRPr="00674458">
        <w:rPr>
          <w:lang w:val="en-IN"/>
        </w:rPr>
        <w:t>}</w:t>
      </w:r>
      <w:r w:rsidRPr="00674458">
        <w:rPr>
          <w:lang w:val="en-IN"/>
        </w:rPr>
        <w:br/>
      </w:r>
      <w:r w:rsidRPr="00674458">
        <w:rPr>
          <w:lang w:val="en-IN"/>
        </w:rPr>
        <w:br/>
        <w:t xml:space="preserve">    fun </w:t>
      </w:r>
      <w:proofErr w:type="spellStart"/>
      <w:r w:rsidRPr="00674458">
        <w:rPr>
          <w:lang w:val="en-IN"/>
        </w:rPr>
        <w:t>updateQuantity</w:t>
      </w:r>
      <w:proofErr w:type="spellEnd"/>
      <w:r w:rsidRPr="00674458">
        <w:rPr>
          <w:lang w:val="en-IN"/>
        </w:rPr>
        <w:t>(</w:t>
      </w:r>
      <w:proofErr w:type="spellStart"/>
      <w:r w:rsidRPr="00674458">
        <w:rPr>
          <w:lang w:val="en-IN"/>
        </w:rPr>
        <w:t>foodItem</w:t>
      </w:r>
      <w:proofErr w:type="spellEnd"/>
      <w:r w:rsidRPr="00674458">
        <w:rPr>
          <w:lang w:val="en-IN"/>
        </w:rPr>
        <w:t xml:space="preserve">: </w:t>
      </w:r>
      <w:proofErr w:type="spellStart"/>
      <w:r w:rsidRPr="00674458">
        <w:rPr>
          <w:lang w:val="en-IN"/>
        </w:rPr>
        <w:t>FoodItem</w:t>
      </w:r>
      <w:proofErr w:type="spellEnd"/>
      <w:r w:rsidRPr="00674458">
        <w:rPr>
          <w:lang w:val="en-IN"/>
        </w:rPr>
        <w:t>, quantity: Int) {</w:t>
      </w:r>
      <w:r w:rsidRPr="00674458">
        <w:rPr>
          <w:lang w:val="en-IN"/>
        </w:rPr>
        <w:br/>
        <w:t xml:space="preserve">        if (quantity &lt;= 0) {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removeFromCart</w:t>
      </w:r>
      <w:proofErr w:type="spellEnd"/>
      <w:r w:rsidRPr="00674458">
        <w:rPr>
          <w:lang w:val="en-IN"/>
        </w:rPr>
        <w:t>(</w:t>
      </w:r>
      <w:proofErr w:type="spellStart"/>
      <w:r w:rsidRPr="00674458">
        <w:rPr>
          <w:lang w:val="en-IN"/>
        </w:rPr>
        <w:t>foodItem</w:t>
      </w:r>
      <w:proofErr w:type="spellEnd"/>
      <w:r w:rsidRPr="00674458">
        <w:rPr>
          <w:lang w:val="en-IN"/>
        </w:rPr>
        <w:t>)</w:t>
      </w:r>
      <w:r w:rsidRPr="00674458">
        <w:rPr>
          <w:lang w:val="en-IN"/>
        </w:rPr>
        <w:br/>
        <w:t xml:space="preserve">            return</w:t>
      </w:r>
      <w:r w:rsidRPr="00674458">
        <w:rPr>
          <w:lang w:val="en-IN"/>
        </w:rPr>
        <w:br/>
        <w:t xml:space="preserve">        }</w:t>
      </w:r>
      <w:r w:rsidRPr="00674458">
        <w:rPr>
          <w:lang w:val="en-IN"/>
        </w:rPr>
        <w:br/>
      </w:r>
      <w:r w:rsidRPr="00674458">
        <w:rPr>
          <w:lang w:val="en-IN"/>
        </w:rPr>
        <w:br/>
        <w:t xml:space="preserve">        </w:t>
      </w:r>
      <w:proofErr w:type="spellStart"/>
      <w:r w:rsidRPr="00674458">
        <w:rPr>
          <w:lang w:val="en-IN"/>
        </w:rPr>
        <w:t>val</w:t>
      </w:r>
      <w:proofErr w:type="spellEnd"/>
      <w:r w:rsidRPr="00674458">
        <w:rPr>
          <w:lang w:val="en-IN"/>
        </w:rPr>
        <w:t xml:space="preserve"> </w:t>
      </w:r>
      <w:proofErr w:type="spellStart"/>
      <w:r w:rsidRPr="00674458">
        <w:rPr>
          <w:lang w:val="en-IN"/>
        </w:rPr>
        <w:t>currentItems</w:t>
      </w:r>
      <w:proofErr w:type="spellEnd"/>
      <w:r w:rsidRPr="00674458">
        <w:rPr>
          <w:lang w:val="en-IN"/>
        </w:rPr>
        <w:t xml:space="preserve"> = _</w:t>
      </w:r>
      <w:proofErr w:type="spellStart"/>
      <w:r w:rsidRPr="00674458">
        <w:rPr>
          <w:lang w:val="en-IN"/>
        </w:rPr>
        <w:t>cartItems.value.</w:t>
      </w:r>
      <w:r w:rsidRPr="00674458">
        <w:rPr>
          <w:i/>
          <w:iCs/>
          <w:lang w:val="en-IN"/>
        </w:rPr>
        <w:t>toMutableList</w:t>
      </w:r>
      <w:proofErr w:type="spellEnd"/>
      <w:r w:rsidRPr="00674458">
        <w:rPr>
          <w:lang w:val="en-IN"/>
        </w:rPr>
        <w:t>()</w:t>
      </w:r>
      <w:r w:rsidRPr="00674458">
        <w:rPr>
          <w:lang w:val="en-IN"/>
        </w:rPr>
        <w:br/>
        <w:t xml:space="preserve">        </w:t>
      </w:r>
      <w:proofErr w:type="spellStart"/>
      <w:r w:rsidRPr="00674458">
        <w:rPr>
          <w:lang w:val="en-IN"/>
        </w:rPr>
        <w:t>val</w:t>
      </w:r>
      <w:proofErr w:type="spellEnd"/>
      <w:r w:rsidRPr="00674458">
        <w:rPr>
          <w:lang w:val="en-IN"/>
        </w:rPr>
        <w:t xml:space="preserve"> </w:t>
      </w:r>
      <w:proofErr w:type="spellStart"/>
      <w:r w:rsidRPr="00674458">
        <w:rPr>
          <w:lang w:val="en-IN"/>
        </w:rPr>
        <w:t>existingItem</w:t>
      </w:r>
      <w:proofErr w:type="spellEnd"/>
      <w:r w:rsidRPr="00674458">
        <w:rPr>
          <w:lang w:val="en-IN"/>
        </w:rPr>
        <w:t xml:space="preserve"> = </w:t>
      </w:r>
      <w:proofErr w:type="spellStart"/>
      <w:r w:rsidRPr="00674458">
        <w:rPr>
          <w:lang w:val="en-IN"/>
        </w:rPr>
        <w:t>currentItems.</w:t>
      </w:r>
      <w:r w:rsidRPr="00674458">
        <w:rPr>
          <w:i/>
          <w:iCs/>
          <w:lang w:val="en-IN"/>
        </w:rPr>
        <w:t>find</w:t>
      </w:r>
      <w:proofErr w:type="spellEnd"/>
      <w:r w:rsidRPr="00674458">
        <w:rPr>
          <w:i/>
          <w:iCs/>
          <w:lang w:val="en-IN"/>
        </w:rPr>
        <w:t xml:space="preserve"> </w:t>
      </w:r>
      <w:r w:rsidRPr="00674458">
        <w:rPr>
          <w:b/>
          <w:bCs/>
          <w:lang w:val="en-IN"/>
        </w:rPr>
        <w:t>{ it</w:t>
      </w:r>
      <w:r w:rsidRPr="00674458">
        <w:rPr>
          <w:lang w:val="en-IN"/>
        </w:rPr>
        <w:t xml:space="preserve">.foodItem.id == foodItem.id </w:t>
      </w:r>
      <w:r w:rsidRPr="00674458">
        <w:rPr>
          <w:b/>
          <w:bCs/>
          <w:lang w:val="en-IN"/>
        </w:rPr>
        <w:t>}</w:t>
      </w:r>
      <w:r w:rsidRPr="00674458">
        <w:rPr>
          <w:b/>
          <w:bCs/>
          <w:lang w:val="en-IN"/>
        </w:rPr>
        <w:br/>
        <w:t xml:space="preserve">        </w:t>
      </w:r>
      <w:r w:rsidRPr="00674458">
        <w:rPr>
          <w:b/>
          <w:bCs/>
          <w:lang w:val="en-IN"/>
        </w:rPr>
        <w:br/>
        <w:t xml:space="preserve">        </w:t>
      </w:r>
      <w:r w:rsidRPr="00674458">
        <w:rPr>
          <w:lang w:val="en-IN"/>
        </w:rPr>
        <w:t>if (</w:t>
      </w:r>
      <w:proofErr w:type="spellStart"/>
      <w:r w:rsidRPr="00674458">
        <w:rPr>
          <w:lang w:val="en-IN"/>
        </w:rPr>
        <w:t>existingItem</w:t>
      </w:r>
      <w:proofErr w:type="spellEnd"/>
      <w:r w:rsidRPr="00674458">
        <w:rPr>
          <w:lang w:val="en-IN"/>
        </w:rPr>
        <w:t xml:space="preserve"> != null) {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val</w:t>
      </w:r>
      <w:proofErr w:type="spellEnd"/>
      <w:r w:rsidRPr="00674458">
        <w:rPr>
          <w:lang w:val="en-IN"/>
        </w:rPr>
        <w:t xml:space="preserve"> index = </w:t>
      </w:r>
      <w:proofErr w:type="spellStart"/>
      <w:r w:rsidRPr="00674458">
        <w:rPr>
          <w:lang w:val="en-IN"/>
        </w:rPr>
        <w:t>currentItems.indexOf</w:t>
      </w:r>
      <w:proofErr w:type="spellEnd"/>
      <w:r w:rsidRPr="00674458">
        <w:rPr>
          <w:lang w:val="en-IN"/>
        </w:rPr>
        <w:t>(</w:t>
      </w:r>
      <w:proofErr w:type="spellStart"/>
      <w:r w:rsidRPr="00674458">
        <w:rPr>
          <w:lang w:val="en-IN"/>
        </w:rPr>
        <w:t>existingItem</w:t>
      </w:r>
      <w:proofErr w:type="spellEnd"/>
      <w:r w:rsidRPr="00674458">
        <w:rPr>
          <w:lang w:val="en-IN"/>
        </w:rPr>
        <w:t>)</w:t>
      </w:r>
      <w:r w:rsidRPr="00674458">
        <w:rPr>
          <w:lang w:val="en-IN"/>
        </w:rPr>
        <w:br/>
        <w:t xml:space="preserve">            </w:t>
      </w:r>
      <w:proofErr w:type="spellStart"/>
      <w:r w:rsidRPr="00674458">
        <w:rPr>
          <w:lang w:val="en-IN"/>
        </w:rPr>
        <w:t>currentItems</w:t>
      </w:r>
      <w:proofErr w:type="spellEnd"/>
      <w:r w:rsidRPr="00674458">
        <w:rPr>
          <w:lang w:val="en-IN"/>
        </w:rPr>
        <w:t xml:space="preserve">[index] = </w:t>
      </w:r>
      <w:proofErr w:type="spellStart"/>
      <w:r w:rsidRPr="00674458">
        <w:rPr>
          <w:lang w:val="en-IN"/>
        </w:rPr>
        <w:t>existingItem.copy</w:t>
      </w:r>
      <w:proofErr w:type="spellEnd"/>
      <w:r w:rsidRPr="00674458">
        <w:rPr>
          <w:lang w:val="en-IN"/>
        </w:rPr>
        <w:t>(quantity = quantity)</w:t>
      </w:r>
      <w:r w:rsidRPr="00674458">
        <w:rPr>
          <w:lang w:val="en-IN"/>
        </w:rPr>
        <w:br/>
        <w:t xml:space="preserve">            _</w:t>
      </w:r>
      <w:proofErr w:type="spellStart"/>
      <w:r w:rsidRPr="00674458">
        <w:rPr>
          <w:lang w:val="en-IN"/>
        </w:rPr>
        <w:t>cartItems.value</w:t>
      </w:r>
      <w:proofErr w:type="spellEnd"/>
      <w:r w:rsidRPr="00674458">
        <w:rPr>
          <w:lang w:val="en-IN"/>
        </w:rPr>
        <w:t xml:space="preserve"> = </w:t>
      </w:r>
      <w:proofErr w:type="spellStart"/>
      <w:r w:rsidRPr="00674458">
        <w:rPr>
          <w:lang w:val="en-IN"/>
        </w:rPr>
        <w:t>currentItems</w:t>
      </w:r>
      <w:proofErr w:type="spellEnd"/>
      <w:r w:rsidRPr="00674458">
        <w:rPr>
          <w:lang w:val="en-IN"/>
        </w:rPr>
        <w:br/>
        <w:t xml:space="preserve">        }</w:t>
      </w:r>
      <w:r w:rsidRPr="00674458">
        <w:rPr>
          <w:lang w:val="en-IN"/>
        </w:rPr>
        <w:br/>
        <w:t xml:space="preserve">    }</w:t>
      </w:r>
      <w:r w:rsidRPr="00674458">
        <w:rPr>
          <w:lang w:val="en-IN"/>
        </w:rPr>
        <w:br/>
      </w:r>
      <w:r w:rsidRPr="00674458">
        <w:rPr>
          <w:lang w:val="en-IN"/>
        </w:rPr>
        <w:br/>
        <w:t xml:space="preserve">    fun </w:t>
      </w:r>
      <w:proofErr w:type="spellStart"/>
      <w:r w:rsidRPr="00674458">
        <w:rPr>
          <w:lang w:val="en-IN"/>
        </w:rPr>
        <w:t>getTotal</w:t>
      </w:r>
      <w:proofErr w:type="spellEnd"/>
      <w:r w:rsidRPr="00674458">
        <w:rPr>
          <w:lang w:val="en-IN"/>
        </w:rPr>
        <w:t>(): Double {</w:t>
      </w:r>
      <w:r w:rsidRPr="00674458">
        <w:rPr>
          <w:lang w:val="en-IN"/>
        </w:rPr>
        <w:br/>
        <w:t xml:space="preserve">        return _</w:t>
      </w:r>
      <w:proofErr w:type="spellStart"/>
      <w:r w:rsidRPr="00674458">
        <w:rPr>
          <w:lang w:val="en-IN"/>
        </w:rPr>
        <w:t>cartItems.value.</w:t>
      </w:r>
      <w:r w:rsidRPr="00674458">
        <w:rPr>
          <w:i/>
          <w:iCs/>
          <w:lang w:val="en-IN"/>
        </w:rPr>
        <w:t>sumOf</w:t>
      </w:r>
      <w:proofErr w:type="spellEnd"/>
      <w:r w:rsidRPr="00674458">
        <w:rPr>
          <w:i/>
          <w:iCs/>
          <w:lang w:val="en-IN"/>
        </w:rPr>
        <w:t xml:space="preserve"> </w:t>
      </w:r>
      <w:r w:rsidRPr="00674458">
        <w:rPr>
          <w:b/>
          <w:bCs/>
          <w:lang w:val="en-IN"/>
        </w:rPr>
        <w:t xml:space="preserve">{ </w:t>
      </w:r>
      <w:proofErr w:type="spellStart"/>
      <w:r w:rsidRPr="00674458">
        <w:rPr>
          <w:b/>
          <w:bCs/>
          <w:lang w:val="en-IN"/>
        </w:rPr>
        <w:t>it</w:t>
      </w:r>
      <w:r w:rsidRPr="00674458">
        <w:rPr>
          <w:lang w:val="en-IN"/>
        </w:rPr>
        <w:t>.totalPrice</w:t>
      </w:r>
      <w:proofErr w:type="spellEnd"/>
      <w:r w:rsidRPr="00674458">
        <w:rPr>
          <w:lang w:val="en-IN"/>
        </w:rPr>
        <w:t xml:space="preserve"> </w:t>
      </w:r>
      <w:r w:rsidRPr="00674458">
        <w:rPr>
          <w:b/>
          <w:bCs/>
          <w:lang w:val="en-IN"/>
        </w:rPr>
        <w:t>}</w:t>
      </w:r>
      <w:r w:rsidRPr="00674458">
        <w:rPr>
          <w:b/>
          <w:bCs/>
          <w:lang w:val="en-IN"/>
        </w:rPr>
        <w:br/>
        <w:t xml:space="preserve">    </w:t>
      </w:r>
      <w:r w:rsidRPr="00674458">
        <w:rPr>
          <w:lang w:val="en-IN"/>
        </w:rPr>
        <w:t>}</w:t>
      </w:r>
      <w:r w:rsidRPr="00674458">
        <w:rPr>
          <w:lang w:val="en-IN"/>
        </w:rPr>
        <w:br/>
        <w:t xml:space="preserve">} </w:t>
      </w:r>
    </w:p>
    <w:p w14:paraId="75CF6BA8" w14:textId="77777777" w:rsidR="00674458" w:rsidRPr="00674458" w:rsidRDefault="00674458" w:rsidP="00674458">
      <w:pPr>
        <w:rPr>
          <w:lang w:val="en-IN"/>
        </w:rPr>
      </w:pPr>
    </w:p>
    <w:p w14:paraId="2EDFD85A" w14:textId="77777777" w:rsidR="0014796D" w:rsidRDefault="0014796D" w:rsidP="0014796D">
      <w:pPr>
        <w:rPr>
          <w:lang w:val="en-IN"/>
        </w:rPr>
      </w:pPr>
    </w:p>
    <w:p w14:paraId="4C93585E" w14:textId="4ABD166D" w:rsidR="0014796D" w:rsidRDefault="0014796D" w:rsidP="0014796D">
      <w:pPr>
        <w:pStyle w:val="Heading1"/>
        <w:rPr>
          <w:lang w:val="en-IN"/>
        </w:rPr>
      </w:pPr>
      <w:proofErr w:type="spellStart"/>
      <w:r>
        <w:rPr>
          <w:lang w:val="en-IN"/>
        </w:rPr>
        <w:t>RestaurantCard</w:t>
      </w:r>
      <w:r>
        <w:rPr>
          <w:lang w:val="en-IN"/>
        </w:rPr>
        <w:t>.kt</w:t>
      </w:r>
      <w:proofErr w:type="spellEnd"/>
    </w:p>
    <w:p w14:paraId="127BFA3B" w14:textId="77777777" w:rsidR="00674458" w:rsidRPr="00674458" w:rsidRDefault="00674458" w:rsidP="00674458">
      <w:pPr>
        <w:rPr>
          <w:lang w:val="en-IN"/>
        </w:rPr>
      </w:pPr>
      <w:r w:rsidRPr="00674458">
        <w:rPr>
          <w:lang w:val="en-IN"/>
        </w:rPr>
        <w:t xml:space="preserve">package </w:t>
      </w:r>
      <w:proofErr w:type="spellStart"/>
      <w:r w:rsidRPr="00674458">
        <w:rPr>
          <w:lang w:val="en-IN"/>
        </w:rPr>
        <w:t>com.example.foodorderapp.ui.components</w:t>
      </w:r>
      <w:proofErr w:type="spellEnd"/>
      <w:r w:rsidRPr="00674458">
        <w:rPr>
          <w:lang w:val="en-IN"/>
        </w:rPr>
        <w:br/>
      </w:r>
      <w:r w:rsidRPr="00674458">
        <w:rPr>
          <w:lang w:val="en-IN"/>
        </w:rPr>
        <w:br/>
        <w:t xml:space="preserve">import </w:t>
      </w:r>
      <w:proofErr w:type="spellStart"/>
      <w:r w:rsidRPr="00674458">
        <w:rPr>
          <w:lang w:val="en-IN"/>
        </w:rPr>
        <w:t>androidx.compose.foundation.Image</w:t>
      </w:r>
      <w:proofErr w:type="spellEnd"/>
      <w:r w:rsidRPr="00674458">
        <w:rPr>
          <w:lang w:val="en-IN"/>
        </w:rPr>
        <w:br/>
      </w:r>
      <w:r w:rsidRPr="00674458">
        <w:rPr>
          <w:lang w:val="en-IN"/>
        </w:rPr>
        <w:lastRenderedPageBreak/>
        <w:t>import androidx.compose.foundation.layout.*</w:t>
      </w:r>
      <w:r w:rsidRPr="00674458">
        <w:rPr>
          <w:lang w:val="en-IN"/>
        </w:rPr>
        <w:br/>
        <w:t>import androidx.compose.material3.*</w:t>
      </w:r>
      <w:r w:rsidRPr="00674458">
        <w:rPr>
          <w:lang w:val="en-IN"/>
        </w:rPr>
        <w:br/>
        <w:t xml:space="preserve">import </w:t>
      </w:r>
      <w:proofErr w:type="spellStart"/>
      <w:r w:rsidRPr="00674458">
        <w:rPr>
          <w:lang w:val="en-IN"/>
        </w:rPr>
        <w:t>androidx.compose.runtime.Composable</w:t>
      </w:r>
      <w:proofErr w:type="spellEnd"/>
      <w:r w:rsidRPr="00674458">
        <w:rPr>
          <w:lang w:val="en-IN"/>
        </w:rPr>
        <w:br/>
        <w:t xml:space="preserve">import </w:t>
      </w:r>
      <w:proofErr w:type="spellStart"/>
      <w:r w:rsidRPr="00674458">
        <w:rPr>
          <w:lang w:val="en-IN"/>
        </w:rPr>
        <w:t>androidx.compose.ui.Alignment</w:t>
      </w:r>
      <w:proofErr w:type="spellEnd"/>
      <w:r w:rsidRPr="00674458">
        <w:rPr>
          <w:lang w:val="en-IN"/>
        </w:rPr>
        <w:br/>
        <w:t xml:space="preserve">import </w:t>
      </w:r>
      <w:proofErr w:type="spellStart"/>
      <w:r w:rsidRPr="00674458">
        <w:rPr>
          <w:lang w:val="en-IN"/>
        </w:rPr>
        <w:t>androidx.compose.ui.Modifier</w:t>
      </w:r>
      <w:proofErr w:type="spellEnd"/>
      <w:r w:rsidRPr="00674458">
        <w:rPr>
          <w:lang w:val="en-IN"/>
        </w:rPr>
        <w:br/>
        <w:t xml:space="preserve">import </w:t>
      </w:r>
      <w:proofErr w:type="spellStart"/>
      <w:r w:rsidRPr="00674458">
        <w:rPr>
          <w:lang w:val="en-IN"/>
        </w:rPr>
        <w:t>androidx.compose.ui.layout.ContentScale</w:t>
      </w:r>
      <w:proofErr w:type="spellEnd"/>
      <w:r w:rsidRPr="00674458">
        <w:rPr>
          <w:lang w:val="en-IN"/>
        </w:rPr>
        <w:br/>
        <w:t xml:space="preserve">import </w:t>
      </w:r>
      <w:proofErr w:type="spellStart"/>
      <w:r w:rsidRPr="00674458">
        <w:rPr>
          <w:lang w:val="en-IN"/>
        </w:rPr>
        <w:t>androidx.compose.ui.text.font.FontWeight</w:t>
      </w:r>
      <w:proofErr w:type="spellEnd"/>
      <w:r w:rsidRPr="00674458">
        <w:rPr>
          <w:lang w:val="en-IN"/>
        </w:rPr>
        <w:br/>
        <w:t xml:space="preserve">import </w:t>
      </w:r>
      <w:proofErr w:type="spellStart"/>
      <w:r w:rsidRPr="00674458">
        <w:rPr>
          <w:lang w:val="en-IN"/>
        </w:rPr>
        <w:t>androidx.compose.ui.unit.dp</w:t>
      </w:r>
      <w:proofErr w:type="spellEnd"/>
      <w:r w:rsidRPr="00674458">
        <w:rPr>
          <w:lang w:val="en-IN"/>
        </w:rPr>
        <w:br/>
        <w:t xml:space="preserve">import </w:t>
      </w:r>
      <w:proofErr w:type="spellStart"/>
      <w:r w:rsidRPr="00674458">
        <w:rPr>
          <w:lang w:val="en-IN"/>
        </w:rPr>
        <w:t>coil.compose.rememberAsyncImagePainter</w:t>
      </w:r>
      <w:proofErr w:type="spellEnd"/>
      <w:r w:rsidRPr="00674458">
        <w:rPr>
          <w:lang w:val="en-IN"/>
        </w:rPr>
        <w:br/>
        <w:t xml:space="preserve">import </w:t>
      </w:r>
      <w:proofErr w:type="spellStart"/>
      <w:r w:rsidRPr="00674458">
        <w:rPr>
          <w:lang w:val="en-IN"/>
        </w:rPr>
        <w:t>com.example.foodorderapp.model.Restaurant</w:t>
      </w:r>
      <w:proofErr w:type="spellEnd"/>
      <w:r w:rsidRPr="00674458">
        <w:rPr>
          <w:lang w:val="en-IN"/>
        </w:rPr>
        <w:br/>
      </w:r>
      <w:r w:rsidRPr="00674458">
        <w:rPr>
          <w:lang w:val="en-IN"/>
        </w:rPr>
        <w:br/>
        <w:t>@Composable</w:t>
      </w:r>
      <w:r w:rsidRPr="00674458">
        <w:rPr>
          <w:lang w:val="en-IN"/>
        </w:rPr>
        <w:br/>
        <w:t xml:space="preserve">fun </w:t>
      </w:r>
      <w:proofErr w:type="spellStart"/>
      <w:r w:rsidRPr="00674458">
        <w:rPr>
          <w:lang w:val="en-IN"/>
        </w:rPr>
        <w:t>RestaurantCard</w:t>
      </w:r>
      <w:proofErr w:type="spellEnd"/>
      <w:r w:rsidRPr="00674458">
        <w:rPr>
          <w:lang w:val="en-IN"/>
        </w:rPr>
        <w:t>(</w:t>
      </w:r>
      <w:r w:rsidRPr="00674458">
        <w:rPr>
          <w:lang w:val="en-IN"/>
        </w:rPr>
        <w:br/>
        <w:t xml:space="preserve">    restaurant: Restaurant,</w:t>
      </w:r>
      <w:r w:rsidRPr="00674458">
        <w:rPr>
          <w:lang w:val="en-IN"/>
        </w:rPr>
        <w:br/>
        <w:t xml:space="preserve">    </w:t>
      </w:r>
      <w:proofErr w:type="spellStart"/>
      <w:r w:rsidRPr="00674458">
        <w:rPr>
          <w:lang w:val="en-IN"/>
        </w:rPr>
        <w:t>onClick</w:t>
      </w:r>
      <w:proofErr w:type="spellEnd"/>
      <w:r w:rsidRPr="00674458">
        <w:rPr>
          <w:lang w:val="en-IN"/>
        </w:rPr>
        <w:t>: () -&gt; Unit,</w:t>
      </w:r>
      <w:r w:rsidRPr="00674458">
        <w:rPr>
          <w:lang w:val="en-IN"/>
        </w:rPr>
        <w:br/>
        <w:t xml:space="preserve">    modifier: Modifier = Modifier</w:t>
      </w:r>
      <w:r w:rsidRPr="00674458">
        <w:rPr>
          <w:lang w:val="en-IN"/>
        </w:rPr>
        <w:br/>
        <w:t>) {</w:t>
      </w:r>
      <w:r w:rsidRPr="00674458">
        <w:rPr>
          <w:lang w:val="en-IN"/>
        </w:rPr>
        <w:br/>
        <w:t xml:space="preserve">    Card(</w:t>
      </w:r>
      <w:r w:rsidRPr="00674458">
        <w:rPr>
          <w:lang w:val="en-IN"/>
        </w:rPr>
        <w:br/>
        <w:t xml:space="preserve">        </w:t>
      </w:r>
      <w:proofErr w:type="spellStart"/>
      <w:r w:rsidRPr="00674458">
        <w:rPr>
          <w:lang w:val="en-IN"/>
        </w:rPr>
        <w:t>onClick</w:t>
      </w:r>
      <w:proofErr w:type="spellEnd"/>
      <w:r w:rsidRPr="00674458">
        <w:rPr>
          <w:lang w:val="en-IN"/>
        </w:rPr>
        <w:t xml:space="preserve"> = </w:t>
      </w:r>
      <w:proofErr w:type="spellStart"/>
      <w:r w:rsidRPr="00674458">
        <w:rPr>
          <w:lang w:val="en-IN"/>
        </w:rPr>
        <w:t>onClick</w:t>
      </w:r>
      <w:proofErr w:type="spellEnd"/>
      <w:r w:rsidRPr="00674458">
        <w:rPr>
          <w:lang w:val="en-IN"/>
        </w:rPr>
        <w:t>,</w:t>
      </w:r>
      <w:r w:rsidRPr="00674458">
        <w:rPr>
          <w:lang w:val="en-IN"/>
        </w:rPr>
        <w:br/>
        <w:t xml:space="preserve">        modifier = modifier</w:t>
      </w:r>
      <w:r w:rsidRPr="00674458">
        <w:rPr>
          <w:lang w:val="en-IN"/>
        </w:rPr>
        <w:br/>
        <w:t xml:space="preserve">            .</w:t>
      </w:r>
      <w:proofErr w:type="spellStart"/>
      <w:r w:rsidRPr="00674458">
        <w:rPr>
          <w:i/>
          <w:iCs/>
          <w:lang w:val="en-IN"/>
        </w:rPr>
        <w:t>fillMaxWidth</w:t>
      </w:r>
      <w:proofErr w:type="spellEnd"/>
      <w:r w:rsidRPr="00674458">
        <w:rPr>
          <w:lang w:val="en-IN"/>
        </w:rPr>
        <w:t>()</w:t>
      </w:r>
      <w:r w:rsidRPr="00674458">
        <w:rPr>
          <w:lang w:val="en-IN"/>
        </w:rPr>
        <w:br/>
        <w:t xml:space="preserve">            .</w:t>
      </w:r>
      <w:r w:rsidRPr="00674458">
        <w:rPr>
          <w:i/>
          <w:iCs/>
          <w:lang w:val="en-IN"/>
        </w:rPr>
        <w:t>height</w:t>
      </w:r>
      <w:r w:rsidRPr="00674458">
        <w:rPr>
          <w:lang w:val="en-IN"/>
        </w:rPr>
        <w:t>(200.</w:t>
      </w:r>
      <w:r w:rsidRPr="00674458">
        <w:rPr>
          <w:i/>
          <w:iCs/>
          <w:lang w:val="en-IN"/>
        </w:rPr>
        <w:t>dp</w:t>
      </w:r>
      <w:r w:rsidRPr="00674458">
        <w:rPr>
          <w:lang w:val="en-IN"/>
        </w:rPr>
        <w:t>)</w:t>
      </w:r>
      <w:r w:rsidRPr="00674458">
        <w:rPr>
          <w:lang w:val="en-IN"/>
        </w:rPr>
        <w:br/>
        <w:t xml:space="preserve">    ) </w:t>
      </w:r>
      <w:r w:rsidRPr="00674458">
        <w:rPr>
          <w:b/>
          <w:bCs/>
          <w:lang w:val="en-IN"/>
        </w:rPr>
        <w:t>{</w:t>
      </w:r>
      <w:r w:rsidRPr="00674458">
        <w:rPr>
          <w:b/>
          <w:bCs/>
          <w:lang w:val="en-IN"/>
        </w:rPr>
        <w:br/>
        <w:t xml:space="preserve">        </w:t>
      </w:r>
      <w:r w:rsidRPr="00674458">
        <w:rPr>
          <w:lang w:val="en-IN"/>
        </w:rPr>
        <w:t xml:space="preserve">Column </w:t>
      </w:r>
      <w:r w:rsidRPr="00674458">
        <w:rPr>
          <w:b/>
          <w:bCs/>
          <w:lang w:val="en-IN"/>
        </w:rPr>
        <w:t>{</w:t>
      </w:r>
      <w:r w:rsidRPr="00674458">
        <w:rPr>
          <w:b/>
          <w:bCs/>
          <w:lang w:val="en-IN"/>
        </w:rPr>
        <w:br/>
        <w:t xml:space="preserve">            </w:t>
      </w:r>
      <w:r w:rsidRPr="00674458">
        <w:rPr>
          <w:lang w:val="en-IN"/>
        </w:rPr>
        <w:t>Image(</w:t>
      </w:r>
      <w:r w:rsidRPr="00674458">
        <w:rPr>
          <w:lang w:val="en-IN"/>
        </w:rPr>
        <w:br/>
        <w:t xml:space="preserve">                painter = </w:t>
      </w:r>
      <w:proofErr w:type="spellStart"/>
      <w:r w:rsidRPr="00674458">
        <w:rPr>
          <w:lang w:val="en-IN"/>
        </w:rPr>
        <w:t>rememberAsyncImagePainter</w:t>
      </w:r>
      <w:proofErr w:type="spellEnd"/>
      <w:r w:rsidRPr="00674458">
        <w:rPr>
          <w:lang w:val="en-IN"/>
        </w:rPr>
        <w:t>(</w:t>
      </w:r>
      <w:proofErr w:type="spellStart"/>
      <w:r w:rsidRPr="00674458">
        <w:rPr>
          <w:lang w:val="en-IN"/>
        </w:rPr>
        <w:t>restaurant.imageUrl</w:t>
      </w:r>
      <w:proofErr w:type="spellEnd"/>
      <w:r w:rsidRPr="00674458">
        <w:rPr>
          <w:lang w:val="en-IN"/>
        </w:rPr>
        <w:t>),</w:t>
      </w:r>
      <w:r w:rsidRPr="00674458">
        <w:rPr>
          <w:lang w:val="en-IN"/>
        </w:rPr>
        <w:br/>
        <w:t xml:space="preserve">                </w:t>
      </w:r>
      <w:proofErr w:type="spellStart"/>
      <w:r w:rsidRPr="00674458">
        <w:rPr>
          <w:lang w:val="en-IN"/>
        </w:rPr>
        <w:t>contentDescription</w:t>
      </w:r>
      <w:proofErr w:type="spellEnd"/>
      <w:r w:rsidRPr="00674458">
        <w:rPr>
          <w:lang w:val="en-IN"/>
        </w:rPr>
        <w:t xml:space="preserve"> = restaurant.name,</w:t>
      </w:r>
      <w:r w:rsidRPr="00674458">
        <w:rPr>
          <w:lang w:val="en-IN"/>
        </w:rPr>
        <w:br/>
        <w:t xml:space="preserve">                modifier = Modifier</w:t>
      </w:r>
      <w:r w:rsidRPr="00674458">
        <w:rPr>
          <w:lang w:val="en-IN"/>
        </w:rPr>
        <w:br/>
        <w:t xml:space="preserve">                    .</w:t>
      </w:r>
      <w:proofErr w:type="spellStart"/>
      <w:r w:rsidRPr="00674458">
        <w:rPr>
          <w:i/>
          <w:iCs/>
          <w:lang w:val="en-IN"/>
        </w:rPr>
        <w:t>fillMaxWidth</w:t>
      </w:r>
      <w:proofErr w:type="spellEnd"/>
      <w:r w:rsidRPr="00674458">
        <w:rPr>
          <w:lang w:val="en-IN"/>
        </w:rPr>
        <w:t>()</w:t>
      </w:r>
      <w:r w:rsidRPr="00674458">
        <w:rPr>
          <w:lang w:val="en-IN"/>
        </w:rPr>
        <w:br/>
        <w:t xml:space="preserve">                    .</w:t>
      </w:r>
      <w:r w:rsidRPr="00674458">
        <w:rPr>
          <w:i/>
          <w:iCs/>
          <w:lang w:val="en-IN"/>
        </w:rPr>
        <w:t>height</w:t>
      </w:r>
      <w:r w:rsidRPr="00674458">
        <w:rPr>
          <w:lang w:val="en-IN"/>
        </w:rPr>
        <w:t>(120.</w:t>
      </w:r>
      <w:r w:rsidRPr="00674458">
        <w:rPr>
          <w:i/>
          <w:iCs/>
          <w:lang w:val="en-IN"/>
        </w:rPr>
        <w:t>dp</w:t>
      </w:r>
      <w:r w:rsidRPr="00674458">
        <w:rPr>
          <w:lang w:val="en-IN"/>
        </w:rPr>
        <w:t>),</w:t>
      </w:r>
      <w:r w:rsidRPr="00674458">
        <w:rPr>
          <w:lang w:val="en-IN"/>
        </w:rPr>
        <w:br/>
        <w:t xml:space="preserve">                </w:t>
      </w:r>
      <w:proofErr w:type="spellStart"/>
      <w:r w:rsidRPr="00674458">
        <w:rPr>
          <w:lang w:val="en-IN"/>
        </w:rPr>
        <w:t>contentScale</w:t>
      </w:r>
      <w:proofErr w:type="spellEnd"/>
      <w:r w:rsidRPr="00674458">
        <w:rPr>
          <w:lang w:val="en-IN"/>
        </w:rPr>
        <w:t xml:space="preserve"> = </w:t>
      </w:r>
      <w:proofErr w:type="spellStart"/>
      <w:r w:rsidRPr="00674458">
        <w:rPr>
          <w:lang w:val="en-IN"/>
        </w:rPr>
        <w:t>ContentScale.Crop</w:t>
      </w:r>
      <w:proofErr w:type="spellEnd"/>
      <w:r w:rsidRPr="00674458">
        <w:rPr>
          <w:lang w:val="en-IN"/>
        </w:rPr>
        <w:br/>
        <w:t xml:space="preserve">            )</w:t>
      </w:r>
      <w:r w:rsidRPr="00674458">
        <w:rPr>
          <w:lang w:val="en-IN"/>
        </w:rPr>
        <w:br/>
        <w:t xml:space="preserve">            </w:t>
      </w:r>
      <w:r w:rsidRPr="00674458">
        <w:rPr>
          <w:lang w:val="en-IN"/>
        </w:rPr>
        <w:br/>
        <w:t xml:space="preserve">            Column(</w:t>
      </w:r>
      <w:r w:rsidRPr="00674458">
        <w:rPr>
          <w:lang w:val="en-IN"/>
        </w:rPr>
        <w:br/>
        <w:t xml:space="preserve">                modifier = Modifier</w:t>
      </w:r>
      <w:r w:rsidRPr="00674458">
        <w:rPr>
          <w:lang w:val="en-IN"/>
        </w:rPr>
        <w:br/>
        <w:t xml:space="preserve">                    .</w:t>
      </w:r>
      <w:r w:rsidRPr="00674458">
        <w:rPr>
          <w:i/>
          <w:iCs/>
          <w:lang w:val="en-IN"/>
        </w:rPr>
        <w:t>padding</w:t>
      </w:r>
      <w:r w:rsidRPr="00674458">
        <w:rPr>
          <w:lang w:val="en-IN"/>
        </w:rPr>
        <w:t>(16.</w:t>
      </w:r>
      <w:r w:rsidRPr="00674458">
        <w:rPr>
          <w:i/>
          <w:iCs/>
          <w:lang w:val="en-IN"/>
        </w:rPr>
        <w:t>dp</w:t>
      </w:r>
      <w:r w:rsidRPr="00674458">
        <w:rPr>
          <w:lang w:val="en-IN"/>
        </w:rPr>
        <w:t>)</w:t>
      </w:r>
      <w:r w:rsidRPr="00674458">
        <w:rPr>
          <w:lang w:val="en-IN"/>
        </w:rPr>
        <w:br/>
        <w:t xml:space="preserve">                    .</w:t>
      </w:r>
      <w:proofErr w:type="spellStart"/>
      <w:r w:rsidRPr="00674458">
        <w:rPr>
          <w:i/>
          <w:iCs/>
          <w:lang w:val="en-IN"/>
        </w:rPr>
        <w:t>fillMaxWidth</w:t>
      </w:r>
      <w:proofErr w:type="spellEnd"/>
      <w:r w:rsidRPr="00674458">
        <w:rPr>
          <w:lang w:val="en-IN"/>
        </w:rPr>
        <w:t>()</w:t>
      </w:r>
      <w:r w:rsidRPr="00674458">
        <w:rPr>
          <w:lang w:val="en-IN"/>
        </w:rPr>
        <w:br/>
        <w:t xml:space="preserve">            ) </w:t>
      </w:r>
      <w:r w:rsidRPr="00674458">
        <w:rPr>
          <w:b/>
          <w:bCs/>
          <w:lang w:val="en-IN"/>
        </w:rPr>
        <w:t>{</w:t>
      </w:r>
      <w:r w:rsidRPr="00674458">
        <w:rPr>
          <w:b/>
          <w:bCs/>
          <w:lang w:val="en-IN"/>
        </w:rPr>
        <w:br/>
        <w:t xml:space="preserve">                </w:t>
      </w:r>
      <w:r w:rsidRPr="00674458">
        <w:rPr>
          <w:lang w:val="en-IN"/>
        </w:rPr>
        <w:t>Text(</w:t>
      </w:r>
      <w:r w:rsidRPr="00674458">
        <w:rPr>
          <w:lang w:val="en-IN"/>
        </w:rPr>
        <w:br/>
        <w:t xml:space="preserve">                    text = restaurant.name,</w:t>
      </w:r>
      <w:r w:rsidRPr="00674458">
        <w:rPr>
          <w:lang w:val="en-IN"/>
        </w:rPr>
        <w:br/>
        <w:t xml:space="preserve">                    style = </w:t>
      </w:r>
      <w:proofErr w:type="spellStart"/>
      <w:r w:rsidRPr="00674458">
        <w:rPr>
          <w:lang w:val="en-IN"/>
        </w:rPr>
        <w:t>MaterialTheme.typography.titleLarge</w:t>
      </w:r>
      <w:proofErr w:type="spellEnd"/>
      <w:r w:rsidRPr="00674458">
        <w:rPr>
          <w:lang w:val="en-IN"/>
        </w:rPr>
        <w:t>,</w:t>
      </w:r>
      <w:r w:rsidRPr="00674458">
        <w:rPr>
          <w:lang w:val="en-IN"/>
        </w:rPr>
        <w:br/>
        <w:t xml:space="preserve">                    </w:t>
      </w:r>
      <w:proofErr w:type="spellStart"/>
      <w:r w:rsidRPr="00674458">
        <w:rPr>
          <w:lang w:val="en-IN"/>
        </w:rPr>
        <w:t>fontWeight</w:t>
      </w:r>
      <w:proofErr w:type="spellEnd"/>
      <w:r w:rsidRPr="00674458">
        <w:rPr>
          <w:lang w:val="en-IN"/>
        </w:rPr>
        <w:t xml:space="preserve"> = </w:t>
      </w:r>
      <w:proofErr w:type="spellStart"/>
      <w:r w:rsidRPr="00674458">
        <w:rPr>
          <w:lang w:val="en-IN"/>
        </w:rPr>
        <w:t>FontWeight.Bold</w:t>
      </w:r>
      <w:proofErr w:type="spellEnd"/>
      <w:r w:rsidRPr="00674458">
        <w:rPr>
          <w:lang w:val="en-IN"/>
        </w:rPr>
        <w:br/>
        <w:t xml:space="preserve">                )</w:t>
      </w:r>
      <w:r w:rsidRPr="00674458">
        <w:rPr>
          <w:lang w:val="en-IN"/>
        </w:rPr>
        <w:br/>
      </w:r>
      <w:r w:rsidRPr="00674458">
        <w:rPr>
          <w:lang w:val="en-IN"/>
        </w:rPr>
        <w:lastRenderedPageBreak/>
        <w:t xml:space="preserve">                </w:t>
      </w:r>
      <w:r w:rsidRPr="00674458">
        <w:rPr>
          <w:lang w:val="en-IN"/>
        </w:rPr>
        <w:br/>
        <w:t xml:space="preserve">                Spacer(modifier = </w:t>
      </w:r>
      <w:proofErr w:type="spellStart"/>
      <w:r w:rsidRPr="00674458">
        <w:rPr>
          <w:lang w:val="en-IN"/>
        </w:rPr>
        <w:t>Modifier.</w:t>
      </w:r>
      <w:r w:rsidRPr="00674458">
        <w:rPr>
          <w:i/>
          <w:iCs/>
          <w:lang w:val="en-IN"/>
        </w:rPr>
        <w:t>height</w:t>
      </w:r>
      <w:proofErr w:type="spellEnd"/>
      <w:r w:rsidRPr="00674458">
        <w:rPr>
          <w:lang w:val="en-IN"/>
        </w:rPr>
        <w:t>(4.</w:t>
      </w:r>
      <w:r w:rsidRPr="00674458">
        <w:rPr>
          <w:i/>
          <w:iCs/>
          <w:lang w:val="en-IN"/>
        </w:rPr>
        <w:t>dp</w:t>
      </w:r>
      <w:r w:rsidRPr="00674458">
        <w:rPr>
          <w:lang w:val="en-IN"/>
        </w:rPr>
        <w:t>))</w:t>
      </w:r>
      <w:r w:rsidRPr="00674458">
        <w:rPr>
          <w:lang w:val="en-IN"/>
        </w:rPr>
        <w:br/>
        <w:t xml:space="preserve">                </w:t>
      </w:r>
      <w:r w:rsidRPr="00674458">
        <w:rPr>
          <w:lang w:val="en-IN"/>
        </w:rPr>
        <w:br/>
        <w:t xml:space="preserve">                Row(</w:t>
      </w:r>
      <w:r w:rsidRPr="00674458">
        <w:rPr>
          <w:lang w:val="en-IN"/>
        </w:rPr>
        <w:br/>
        <w:t xml:space="preserve">                    modifier = </w:t>
      </w:r>
      <w:proofErr w:type="spellStart"/>
      <w:r w:rsidRPr="00674458">
        <w:rPr>
          <w:lang w:val="en-IN"/>
        </w:rPr>
        <w:t>Modifier.</w:t>
      </w:r>
      <w:r w:rsidRPr="00674458">
        <w:rPr>
          <w:i/>
          <w:iCs/>
          <w:lang w:val="en-IN"/>
        </w:rPr>
        <w:t>fillMaxWidth</w:t>
      </w:r>
      <w:proofErr w:type="spellEnd"/>
      <w:r w:rsidRPr="00674458">
        <w:rPr>
          <w:lang w:val="en-IN"/>
        </w:rPr>
        <w:t>(),</w:t>
      </w:r>
      <w:r w:rsidRPr="00674458">
        <w:rPr>
          <w:lang w:val="en-IN"/>
        </w:rPr>
        <w:br/>
        <w:t xml:space="preserve">                    </w:t>
      </w:r>
      <w:proofErr w:type="spellStart"/>
      <w:r w:rsidRPr="00674458">
        <w:rPr>
          <w:lang w:val="en-IN"/>
        </w:rPr>
        <w:t>horizontalArrangement</w:t>
      </w:r>
      <w:proofErr w:type="spellEnd"/>
      <w:r w:rsidRPr="00674458">
        <w:rPr>
          <w:lang w:val="en-IN"/>
        </w:rPr>
        <w:t xml:space="preserve"> = </w:t>
      </w:r>
      <w:proofErr w:type="spellStart"/>
      <w:r w:rsidRPr="00674458">
        <w:rPr>
          <w:lang w:val="en-IN"/>
        </w:rPr>
        <w:t>Arrangement.SpaceBetween</w:t>
      </w:r>
      <w:proofErr w:type="spellEnd"/>
      <w:r w:rsidRPr="00674458">
        <w:rPr>
          <w:lang w:val="en-IN"/>
        </w:rPr>
        <w:t>,</w:t>
      </w:r>
      <w:r w:rsidRPr="00674458">
        <w:rPr>
          <w:lang w:val="en-IN"/>
        </w:rPr>
        <w:br/>
        <w:t xml:space="preserve">                    </w:t>
      </w:r>
      <w:proofErr w:type="spellStart"/>
      <w:r w:rsidRPr="00674458">
        <w:rPr>
          <w:lang w:val="en-IN"/>
        </w:rPr>
        <w:t>verticalAlignment</w:t>
      </w:r>
      <w:proofErr w:type="spellEnd"/>
      <w:r w:rsidRPr="00674458">
        <w:rPr>
          <w:lang w:val="en-IN"/>
        </w:rPr>
        <w:t xml:space="preserve"> = </w:t>
      </w:r>
      <w:proofErr w:type="spellStart"/>
      <w:r w:rsidRPr="00674458">
        <w:rPr>
          <w:lang w:val="en-IN"/>
        </w:rPr>
        <w:t>Alignment.CenterVertically</w:t>
      </w:r>
      <w:proofErr w:type="spellEnd"/>
      <w:r w:rsidRPr="00674458">
        <w:rPr>
          <w:lang w:val="en-IN"/>
        </w:rPr>
        <w:br/>
        <w:t xml:space="preserve">                ) </w:t>
      </w:r>
      <w:r w:rsidRPr="00674458">
        <w:rPr>
          <w:b/>
          <w:bCs/>
          <w:lang w:val="en-IN"/>
        </w:rPr>
        <w:t>{</w:t>
      </w:r>
      <w:r w:rsidRPr="00674458">
        <w:rPr>
          <w:b/>
          <w:bCs/>
          <w:lang w:val="en-IN"/>
        </w:rPr>
        <w:br/>
        <w:t xml:space="preserve">                    </w:t>
      </w:r>
      <w:r w:rsidRPr="00674458">
        <w:rPr>
          <w:lang w:val="en-IN"/>
        </w:rPr>
        <w:t>Text(</w:t>
      </w:r>
      <w:r w:rsidRPr="00674458">
        <w:rPr>
          <w:lang w:val="en-IN"/>
        </w:rPr>
        <w:br/>
        <w:t xml:space="preserve">                        text = "</w:t>
      </w:r>
      <w:r w:rsidRPr="00674458">
        <w:rPr>
          <w:rFonts w:ascii="Segoe UI Emoji" w:hAnsi="Segoe UI Emoji" w:cs="Segoe UI Emoji"/>
          <w:lang w:val="en-IN"/>
        </w:rPr>
        <w:t>⭐</w:t>
      </w:r>
      <w:r w:rsidRPr="00674458">
        <w:rPr>
          <w:lang w:val="en-IN"/>
        </w:rPr>
        <w:t xml:space="preserve"> ${</w:t>
      </w:r>
      <w:proofErr w:type="spellStart"/>
      <w:r w:rsidRPr="00674458">
        <w:rPr>
          <w:lang w:val="en-IN"/>
        </w:rPr>
        <w:t>restaurant.rating</w:t>
      </w:r>
      <w:proofErr w:type="spellEnd"/>
      <w:r w:rsidRPr="00674458">
        <w:rPr>
          <w:lang w:val="en-IN"/>
        </w:rPr>
        <w:t>}",</w:t>
      </w:r>
      <w:r w:rsidRPr="00674458">
        <w:rPr>
          <w:lang w:val="en-IN"/>
        </w:rPr>
        <w:br/>
        <w:t xml:space="preserve">                        style = </w:t>
      </w:r>
      <w:proofErr w:type="spellStart"/>
      <w:r w:rsidRPr="00674458">
        <w:rPr>
          <w:lang w:val="en-IN"/>
        </w:rPr>
        <w:t>MaterialTheme.typography.bodyMedium</w:t>
      </w:r>
      <w:proofErr w:type="spellEnd"/>
      <w:r w:rsidRPr="00674458">
        <w:rPr>
          <w:lang w:val="en-IN"/>
        </w:rPr>
        <w:br/>
        <w:t xml:space="preserve">                    )</w:t>
      </w:r>
      <w:r w:rsidRPr="00674458">
        <w:rPr>
          <w:lang w:val="en-IN"/>
        </w:rPr>
        <w:br/>
        <w:t xml:space="preserve">                    Text(</w:t>
      </w:r>
      <w:r w:rsidRPr="00674458">
        <w:rPr>
          <w:lang w:val="en-IN"/>
        </w:rPr>
        <w:br/>
        <w:t xml:space="preserve">                        text = </w:t>
      </w:r>
      <w:proofErr w:type="spellStart"/>
      <w:r w:rsidRPr="00674458">
        <w:rPr>
          <w:lang w:val="en-IN"/>
        </w:rPr>
        <w:t>restaurant.deliveryTime</w:t>
      </w:r>
      <w:proofErr w:type="spellEnd"/>
      <w:r w:rsidRPr="00674458">
        <w:rPr>
          <w:lang w:val="en-IN"/>
        </w:rPr>
        <w:t>,</w:t>
      </w:r>
      <w:r w:rsidRPr="00674458">
        <w:rPr>
          <w:lang w:val="en-IN"/>
        </w:rPr>
        <w:br/>
        <w:t xml:space="preserve">                        style = </w:t>
      </w:r>
      <w:proofErr w:type="spellStart"/>
      <w:r w:rsidRPr="00674458">
        <w:rPr>
          <w:lang w:val="en-IN"/>
        </w:rPr>
        <w:t>MaterialTheme.typography.bodyMedium</w:t>
      </w:r>
      <w:proofErr w:type="spellEnd"/>
      <w:r w:rsidRPr="00674458">
        <w:rPr>
          <w:lang w:val="en-IN"/>
        </w:rPr>
        <w:br/>
        <w:t xml:space="preserve">                    )</w:t>
      </w:r>
      <w:r w:rsidRPr="00674458">
        <w:rPr>
          <w:lang w:val="en-IN"/>
        </w:rPr>
        <w:br/>
        <w:t xml:space="preserve">                </w:t>
      </w:r>
      <w:r w:rsidRPr="00674458">
        <w:rPr>
          <w:b/>
          <w:bCs/>
          <w:lang w:val="en-IN"/>
        </w:rPr>
        <w:t>}</w:t>
      </w:r>
      <w:r w:rsidRPr="00674458">
        <w:rPr>
          <w:b/>
          <w:bCs/>
          <w:lang w:val="en-IN"/>
        </w:rPr>
        <w:br/>
        <w:t xml:space="preserve">            }</w:t>
      </w:r>
      <w:r w:rsidRPr="00674458">
        <w:rPr>
          <w:b/>
          <w:bCs/>
          <w:lang w:val="en-IN"/>
        </w:rPr>
        <w:br/>
        <w:t xml:space="preserve">        }</w:t>
      </w:r>
      <w:r w:rsidRPr="00674458">
        <w:rPr>
          <w:b/>
          <w:bCs/>
          <w:lang w:val="en-IN"/>
        </w:rPr>
        <w:br/>
        <w:t xml:space="preserve">    }</w:t>
      </w:r>
      <w:r w:rsidRPr="00674458">
        <w:rPr>
          <w:b/>
          <w:bCs/>
          <w:lang w:val="en-IN"/>
        </w:rPr>
        <w:br/>
      </w:r>
      <w:r w:rsidRPr="00674458">
        <w:rPr>
          <w:lang w:val="en-IN"/>
        </w:rPr>
        <w:t xml:space="preserve">} </w:t>
      </w:r>
    </w:p>
    <w:p w14:paraId="3D11FE37" w14:textId="77777777" w:rsidR="00674458" w:rsidRPr="00674458" w:rsidRDefault="00674458" w:rsidP="00674458">
      <w:pPr>
        <w:rPr>
          <w:lang w:val="en-IN"/>
        </w:rPr>
      </w:pPr>
    </w:p>
    <w:p w14:paraId="74FDEDA9" w14:textId="77777777" w:rsidR="0014796D" w:rsidRDefault="0014796D" w:rsidP="0014796D">
      <w:pPr>
        <w:rPr>
          <w:lang w:val="en-IN"/>
        </w:rPr>
      </w:pPr>
    </w:p>
    <w:p w14:paraId="23CAB5BC" w14:textId="497B11B6" w:rsidR="0014796D" w:rsidRDefault="0014796D" w:rsidP="0014796D">
      <w:pPr>
        <w:pStyle w:val="Heading1"/>
        <w:rPr>
          <w:lang w:val="en-IN"/>
        </w:rPr>
      </w:pPr>
    </w:p>
    <w:p w14:paraId="01A7F766" w14:textId="77777777" w:rsidR="0014796D" w:rsidRPr="0014796D" w:rsidRDefault="0014796D" w:rsidP="0014796D">
      <w:pPr>
        <w:rPr>
          <w:lang w:val="en-IN"/>
        </w:rPr>
      </w:pPr>
    </w:p>
    <w:p w14:paraId="2A97BF25" w14:textId="77777777" w:rsidR="0014796D" w:rsidRPr="0014796D" w:rsidRDefault="0014796D" w:rsidP="0014796D">
      <w:pPr>
        <w:rPr>
          <w:lang w:val="en-IN"/>
        </w:rPr>
      </w:pPr>
    </w:p>
    <w:p w14:paraId="38611E0F" w14:textId="77777777" w:rsidR="0014796D" w:rsidRPr="0014796D" w:rsidRDefault="0014796D" w:rsidP="0014796D">
      <w:pPr>
        <w:rPr>
          <w:lang w:val="en-IN"/>
        </w:rPr>
      </w:pPr>
    </w:p>
    <w:p w14:paraId="5CA4A892" w14:textId="10D9D5EC" w:rsidR="0014796D" w:rsidRPr="0014796D" w:rsidRDefault="0014796D" w:rsidP="0014796D">
      <w:pPr>
        <w:rPr>
          <w:lang w:val="en-IN"/>
        </w:rPr>
      </w:pPr>
    </w:p>
    <w:p w14:paraId="50318FEE" w14:textId="77777777" w:rsidR="0014796D" w:rsidRPr="0014796D" w:rsidRDefault="0014796D">
      <w:pPr>
        <w:rPr>
          <w:lang w:val="en-IN"/>
        </w:rPr>
      </w:pPr>
    </w:p>
    <w:sectPr w:rsidR="0014796D" w:rsidRPr="001479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2551599">
    <w:abstractNumId w:val="8"/>
  </w:num>
  <w:num w:numId="2" w16cid:durableId="2070688819">
    <w:abstractNumId w:val="6"/>
  </w:num>
  <w:num w:numId="3" w16cid:durableId="1314486056">
    <w:abstractNumId w:val="5"/>
  </w:num>
  <w:num w:numId="4" w16cid:durableId="627516440">
    <w:abstractNumId w:val="4"/>
  </w:num>
  <w:num w:numId="5" w16cid:durableId="2052149232">
    <w:abstractNumId w:val="7"/>
  </w:num>
  <w:num w:numId="6" w16cid:durableId="1867022220">
    <w:abstractNumId w:val="3"/>
  </w:num>
  <w:num w:numId="7" w16cid:durableId="243342740">
    <w:abstractNumId w:val="2"/>
  </w:num>
  <w:num w:numId="8" w16cid:durableId="502932655">
    <w:abstractNumId w:val="1"/>
  </w:num>
  <w:num w:numId="9" w16cid:durableId="159004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523C"/>
    <w:rsid w:val="0014796D"/>
    <w:rsid w:val="0015074B"/>
    <w:rsid w:val="0029639D"/>
    <w:rsid w:val="00326F90"/>
    <w:rsid w:val="00674458"/>
    <w:rsid w:val="00AA1D8D"/>
    <w:rsid w:val="00AC02A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356B10"/>
  <w14:defaultImageDpi w14:val="300"/>
  <w15:docId w15:val="{979EBE0A-4A92-4A87-87AE-32B387CF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9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96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1870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Shriram S</cp:lastModifiedBy>
  <cp:revision>2</cp:revision>
  <dcterms:created xsi:type="dcterms:W3CDTF">2025-05-12T14:16:00Z</dcterms:created>
  <dcterms:modified xsi:type="dcterms:W3CDTF">2025-05-12T14:16:00Z</dcterms:modified>
  <cp:category/>
</cp:coreProperties>
</file>